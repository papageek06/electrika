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E3A47" w14:textId="77777777" w:rsidR="007C7CE8" w:rsidRDefault="007C7CE8" w:rsidP="00D53D61">
      <w:pPr>
        <w:rPr>
          <w:b/>
          <w:sz w:val="56"/>
        </w:rPr>
      </w:pPr>
    </w:p>
    <w:p w14:paraId="2A8B29A7" w14:textId="77777777" w:rsidR="00D53D61" w:rsidRDefault="00D53D61" w:rsidP="00D53D61">
      <w:pPr>
        <w:rPr>
          <w:b/>
          <w:sz w:val="56"/>
        </w:rPr>
      </w:pPr>
    </w:p>
    <w:p w14:paraId="36EC9582" w14:textId="1755DAF9" w:rsidR="003875C7" w:rsidRPr="007C7CE8" w:rsidRDefault="00000000">
      <w:pPr>
        <w:jc w:val="center"/>
      </w:pPr>
      <w:r w:rsidRPr="007C7CE8">
        <w:rPr>
          <w:b/>
          <w:sz w:val="56"/>
        </w:rPr>
        <w:t>ELECTRIKA Gestion</w:t>
      </w:r>
    </w:p>
    <w:p w14:paraId="2D306D60" w14:textId="77777777" w:rsidR="003875C7" w:rsidRPr="007C7CE8" w:rsidRDefault="00000000">
      <w:r w:rsidRPr="007C7CE8">
        <w:br/>
      </w:r>
    </w:p>
    <w:p w14:paraId="35E0CADA" w14:textId="77777777" w:rsidR="003875C7" w:rsidRPr="007C7CE8" w:rsidRDefault="00000000">
      <w:pPr>
        <w:jc w:val="center"/>
      </w:pPr>
      <w:r w:rsidRPr="007C7CE8">
        <w:rPr>
          <w:b/>
          <w:sz w:val="32"/>
        </w:rPr>
        <w:t>Réalisé par :</w:t>
      </w:r>
    </w:p>
    <w:p w14:paraId="0BD2D1E8" w14:textId="77777777" w:rsidR="003875C7" w:rsidRPr="007C7CE8" w:rsidRDefault="00000000">
      <w:pPr>
        <w:jc w:val="center"/>
      </w:pPr>
      <w:r w:rsidRPr="007C7CE8">
        <w:rPr>
          <w:sz w:val="32"/>
        </w:rPr>
        <w:t>Marc Longmar</w:t>
      </w:r>
    </w:p>
    <w:p w14:paraId="31CB7A6A" w14:textId="77777777" w:rsidR="003875C7" w:rsidRPr="007C7CE8" w:rsidRDefault="00000000">
      <w:r w:rsidRPr="007C7CE8">
        <w:br/>
      </w:r>
    </w:p>
    <w:p w14:paraId="6623F2C5" w14:textId="77777777" w:rsidR="003875C7" w:rsidRPr="007C7CE8" w:rsidRDefault="00000000">
      <w:pPr>
        <w:jc w:val="center"/>
      </w:pPr>
      <w:r w:rsidRPr="007C7CE8">
        <w:rPr>
          <w:b/>
          <w:sz w:val="32"/>
        </w:rPr>
        <w:t>Période de Stage :</w:t>
      </w:r>
    </w:p>
    <w:p w14:paraId="0C256D99" w14:textId="77777777" w:rsidR="003875C7" w:rsidRPr="007C7CE8" w:rsidRDefault="00000000">
      <w:pPr>
        <w:jc w:val="center"/>
      </w:pPr>
      <w:r w:rsidRPr="007C7CE8">
        <w:rPr>
          <w:sz w:val="32"/>
        </w:rPr>
        <w:t>Du 15 mars 2025 au 1er juin 2025</w:t>
      </w:r>
    </w:p>
    <w:p w14:paraId="12EA4DFE" w14:textId="77777777" w:rsidR="003875C7" w:rsidRPr="007C7CE8" w:rsidRDefault="00000000">
      <w:r w:rsidRPr="007C7CE8">
        <w:br/>
      </w:r>
    </w:p>
    <w:p w14:paraId="41BEC0B8" w14:textId="77777777" w:rsidR="003875C7" w:rsidRPr="007C7CE8" w:rsidRDefault="00000000">
      <w:pPr>
        <w:jc w:val="center"/>
      </w:pPr>
      <w:r w:rsidRPr="007C7CE8">
        <w:rPr>
          <w:b/>
          <w:sz w:val="32"/>
        </w:rPr>
        <w:t>Entreprise d'accueil :</w:t>
      </w:r>
    </w:p>
    <w:p w14:paraId="4DF43C91" w14:textId="77777777" w:rsidR="003875C7" w:rsidRPr="007C7CE8" w:rsidRDefault="00000000">
      <w:pPr>
        <w:jc w:val="center"/>
      </w:pPr>
      <w:r w:rsidRPr="007C7CE8">
        <w:rPr>
          <w:sz w:val="32"/>
        </w:rPr>
        <w:t>ELECTRIKA</w:t>
      </w:r>
    </w:p>
    <w:p w14:paraId="2DC46BD5" w14:textId="77777777" w:rsidR="003875C7" w:rsidRPr="007C7CE8" w:rsidRDefault="00000000">
      <w:r w:rsidRPr="007C7CE8">
        <w:br/>
      </w:r>
      <w:r w:rsidRPr="007C7CE8">
        <w:br/>
      </w:r>
    </w:p>
    <w:p w14:paraId="63698618" w14:textId="00931CD3" w:rsidR="003875C7" w:rsidRPr="007C7CE8" w:rsidRDefault="003875C7">
      <w:pPr>
        <w:jc w:val="center"/>
        <w:rPr>
          <w:sz w:val="28"/>
        </w:rPr>
      </w:pPr>
    </w:p>
    <w:p w14:paraId="01BE0714" w14:textId="77777777" w:rsidR="007C7CE8" w:rsidRPr="007C7CE8" w:rsidRDefault="007C7CE8">
      <w:pPr>
        <w:jc w:val="center"/>
      </w:pPr>
    </w:p>
    <w:p w14:paraId="2774FA74" w14:textId="77777777" w:rsidR="007C7CE8" w:rsidRPr="007C7CE8" w:rsidRDefault="007C7CE8">
      <w:pPr>
        <w:jc w:val="center"/>
      </w:pPr>
    </w:p>
    <w:p w14:paraId="4BF60EE9" w14:textId="77777777" w:rsidR="007C7CE8" w:rsidRPr="007C7CE8" w:rsidRDefault="007C7CE8">
      <w:pPr>
        <w:jc w:val="center"/>
      </w:pPr>
    </w:p>
    <w:p w14:paraId="01D1A594" w14:textId="77777777" w:rsidR="007C7CE8" w:rsidRDefault="007C7CE8">
      <w:pPr>
        <w:jc w:val="center"/>
      </w:pPr>
    </w:p>
    <w:p w14:paraId="4DD3F5A3" w14:textId="77777777" w:rsidR="00D53D61" w:rsidRDefault="00D53D61">
      <w:pPr>
        <w:jc w:val="center"/>
      </w:pPr>
    </w:p>
    <w:p w14:paraId="64169FBF" w14:textId="77777777" w:rsidR="00D53D61" w:rsidRDefault="00D53D61" w:rsidP="00D53D61">
      <w:pPr>
        <w:jc w:val="center"/>
      </w:pPr>
    </w:p>
    <w:p w14:paraId="34B90A96" w14:textId="77777777" w:rsidR="00D53D61" w:rsidRPr="007C7CE8" w:rsidRDefault="00D53D61">
      <w:pPr>
        <w:jc w:val="center"/>
      </w:pPr>
    </w:p>
    <w:p w14:paraId="211A6B82" w14:textId="760F58EE" w:rsidR="007C7CE8" w:rsidRPr="007C7CE8" w:rsidRDefault="007C7CE8" w:rsidP="007C7CE8">
      <w:pPr>
        <w:jc w:val="center"/>
        <w:rPr>
          <w:sz w:val="48"/>
          <w:szCs w:val="48"/>
        </w:rPr>
      </w:pPr>
      <w:r w:rsidRPr="007C7CE8">
        <w:rPr>
          <w:sz w:val="48"/>
          <w:szCs w:val="48"/>
        </w:rPr>
        <w:lastRenderedPageBreak/>
        <w:t xml:space="preserve">Sommaire </w:t>
      </w:r>
    </w:p>
    <w:p w14:paraId="0D9B0DC8" w14:textId="77777777" w:rsidR="007C7CE8" w:rsidRPr="007C7CE8" w:rsidRDefault="007C7CE8" w:rsidP="007C7CE8"/>
    <w:p w14:paraId="106C63F0" w14:textId="77777777" w:rsidR="007C7CE8" w:rsidRPr="007C7CE8" w:rsidRDefault="007C7CE8" w:rsidP="00D53D61">
      <w:pPr>
        <w:ind w:left="510"/>
      </w:pPr>
      <w:r w:rsidRPr="007C7CE8">
        <w:t>1. Introduction .......................................................... 1</w:t>
      </w:r>
    </w:p>
    <w:p w14:paraId="29429D18" w14:textId="093D2FD5" w:rsidR="007C7CE8" w:rsidRPr="007C7CE8" w:rsidRDefault="007C7CE8" w:rsidP="00D53D61">
      <w:pPr>
        <w:ind w:left="510"/>
      </w:pPr>
      <w:r w:rsidRPr="007C7CE8">
        <w:t>2. Contexte du Projet ................................................... 2</w:t>
      </w:r>
    </w:p>
    <w:p w14:paraId="7B917051" w14:textId="77777777" w:rsidR="007C7CE8" w:rsidRPr="007C7CE8" w:rsidRDefault="007C7CE8" w:rsidP="00D53D61">
      <w:pPr>
        <w:ind w:left="510"/>
      </w:pPr>
      <w:r w:rsidRPr="007C7CE8">
        <w:t xml:space="preserve">    2.1 Contraintes du projet ...................................... 2</w:t>
      </w:r>
    </w:p>
    <w:p w14:paraId="158EC206" w14:textId="77777777" w:rsidR="007C7CE8" w:rsidRPr="007C7CE8" w:rsidRDefault="007C7CE8" w:rsidP="00D53D61">
      <w:pPr>
        <w:ind w:left="510"/>
      </w:pPr>
      <w:r w:rsidRPr="007C7CE8">
        <w:t xml:space="preserve">    2.2 Livrables attendus ........................................... 3</w:t>
      </w:r>
    </w:p>
    <w:p w14:paraId="20B6178E" w14:textId="77777777" w:rsidR="007C7CE8" w:rsidRPr="007C7CE8" w:rsidRDefault="007C7CE8" w:rsidP="00D53D61">
      <w:pPr>
        <w:ind w:left="510"/>
      </w:pPr>
      <w:r w:rsidRPr="007C7CE8">
        <w:t>3. Environnement humain et technique ............... 4</w:t>
      </w:r>
    </w:p>
    <w:p w14:paraId="04B25EFB" w14:textId="77777777" w:rsidR="007C7CE8" w:rsidRPr="007C7CE8" w:rsidRDefault="007C7CE8" w:rsidP="00D53D61">
      <w:pPr>
        <w:ind w:left="510"/>
      </w:pPr>
      <w:r w:rsidRPr="007C7CE8">
        <w:t xml:space="preserve">    3.1 Environnement humain ............................... 4</w:t>
      </w:r>
    </w:p>
    <w:p w14:paraId="49F28618" w14:textId="77777777" w:rsidR="007C7CE8" w:rsidRPr="007C7CE8" w:rsidRDefault="007C7CE8" w:rsidP="00D53D61">
      <w:pPr>
        <w:ind w:left="510"/>
      </w:pPr>
      <w:r w:rsidRPr="007C7CE8">
        <w:t xml:space="preserve">    3.2 Environnement technique ........................... 5</w:t>
      </w:r>
    </w:p>
    <w:p w14:paraId="780F286C" w14:textId="77777777" w:rsidR="007C7CE8" w:rsidRPr="007C7CE8" w:rsidRDefault="007C7CE8" w:rsidP="00D53D61">
      <w:pPr>
        <w:ind w:left="510"/>
      </w:pPr>
      <w:r w:rsidRPr="007C7CE8">
        <w:t xml:space="preserve">    3.3 Objectifs de qualité ........................................ 5</w:t>
      </w:r>
    </w:p>
    <w:p w14:paraId="788EB20A" w14:textId="77777777" w:rsidR="007C7CE8" w:rsidRPr="007C7CE8" w:rsidRDefault="007C7CE8" w:rsidP="00D53D61">
      <w:pPr>
        <w:ind w:left="510"/>
      </w:pPr>
      <w:r w:rsidRPr="007C7CE8">
        <w:t xml:space="preserve">4. Réalisations </w:t>
      </w:r>
      <w:proofErr w:type="spellStart"/>
      <w:r w:rsidRPr="007C7CE8">
        <w:t>Front-End</w:t>
      </w:r>
      <w:proofErr w:type="spellEnd"/>
      <w:r w:rsidRPr="007C7CE8">
        <w:t xml:space="preserve"> ............................................. 6</w:t>
      </w:r>
    </w:p>
    <w:p w14:paraId="15511EC0" w14:textId="77777777" w:rsidR="007C7CE8" w:rsidRPr="007C7CE8" w:rsidRDefault="007C7CE8" w:rsidP="00D53D61">
      <w:pPr>
        <w:ind w:left="510"/>
      </w:pPr>
      <w:r w:rsidRPr="007C7CE8">
        <w:t xml:space="preserve">    4.1 Maquettes ...................................................... 6</w:t>
      </w:r>
    </w:p>
    <w:p w14:paraId="64155BA1" w14:textId="77777777" w:rsidR="007C7CE8" w:rsidRPr="007C7CE8" w:rsidRDefault="007C7CE8" w:rsidP="00D53D61">
      <w:pPr>
        <w:ind w:left="510"/>
      </w:pPr>
      <w:r w:rsidRPr="007C7CE8">
        <w:t xml:space="preserve">    4.2 Schéma de navigation ..................................... 7</w:t>
      </w:r>
    </w:p>
    <w:p w14:paraId="22690BF4" w14:textId="77777777" w:rsidR="007C7CE8" w:rsidRPr="007C7CE8" w:rsidRDefault="007C7CE8" w:rsidP="00D53D61">
      <w:pPr>
        <w:ind w:left="510"/>
      </w:pPr>
      <w:r w:rsidRPr="007C7CE8">
        <w:t xml:space="preserve">    4.3 Captures d'écran d'interfaces utilisateur ........ 8</w:t>
      </w:r>
    </w:p>
    <w:p w14:paraId="32FC48AA" w14:textId="77777777" w:rsidR="007C7CE8" w:rsidRPr="007C7CE8" w:rsidRDefault="007C7CE8" w:rsidP="00D53D61">
      <w:pPr>
        <w:ind w:left="510"/>
      </w:pPr>
      <w:r w:rsidRPr="007C7CE8">
        <w:t xml:space="preserve">    4.4 Extraits de code statique ............................... 9</w:t>
      </w:r>
    </w:p>
    <w:p w14:paraId="137C5E01" w14:textId="77777777" w:rsidR="007C7CE8" w:rsidRPr="007C7CE8" w:rsidRDefault="007C7CE8" w:rsidP="00D53D61">
      <w:pPr>
        <w:ind w:left="510"/>
      </w:pPr>
      <w:r w:rsidRPr="007C7CE8">
        <w:t xml:space="preserve">    4.5 Extraits de code dynamique .......................... 10</w:t>
      </w:r>
    </w:p>
    <w:p w14:paraId="252F0157" w14:textId="77777777" w:rsidR="007C7CE8" w:rsidRPr="007C7CE8" w:rsidRDefault="007C7CE8" w:rsidP="00D53D61">
      <w:pPr>
        <w:ind w:left="510"/>
      </w:pPr>
      <w:r w:rsidRPr="007C7CE8">
        <w:t xml:space="preserve">    4.6 Argumentation des choix techniques .......... 11</w:t>
      </w:r>
    </w:p>
    <w:p w14:paraId="17532A32" w14:textId="77777777" w:rsidR="007C7CE8" w:rsidRPr="007C7CE8" w:rsidRDefault="007C7CE8" w:rsidP="00D53D61">
      <w:pPr>
        <w:ind w:left="510"/>
      </w:pPr>
      <w:r w:rsidRPr="007C7CE8">
        <w:t xml:space="preserve">5. Réalisations </w:t>
      </w:r>
      <w:proofErr w:type="spellStart"/>
      <w:r w:rsidRPr="007C7CE8">
        <w:t>Back-End</w:t>
      </w:r>
      <w:proofErr w:type="spellEnd"/>
      <w:r w:rsidRPr="007C7CE8">
        <w:t xml:space="preserve"> .............................................. 12</w:t>
      </w:r>
    </w:p>
    <w:p w14:paraId="6C866D7E" w14:textId="77777777" w:rsidR="007C7CE8" w:rsidRPr="007C7CE8" w:rsidRDefault="007C7CE8" w:rsidP="00D53D61">
      <w:pPr>
        <w:ind w:left="510"/>
      </w:pPr>
      <w:r w:rsidRPr="007C7CE8">
        <w:t xml:space="preserve">    5.1 Base de données ................................................ 12</w:t>
      </w:r>
    </w:p>
    <w:p w14:paraId="7C2376DA" w14:textId="77777777" w:rsidR="007C7CE8" w:rsidRPr="007C7CE8" w:rsidRDefault="007C7CE8" w:rsidP="00D53D61">
      <w:pPr>
        <w:ind w:left="510"/>
      </w:pPr>
      <w:r w:rsidRPr="007C7CE8">
        <w:t xml:space="preserve">    5.2 Composants métier ........................................... 13</w:t>
      </w:r>
    </w:p>
    <w:p w14:paraId="7793819A" w14:textId="77777777" w:rsidR="007C7CE8" w:rsidRPr="007C7CE8" w:rsidRDefault="007C7CE8" w:rsidP="00D53D61">
      <w:pPr>
        <w:ind w:left="510"/>
      </w:pPr>
      <w:r w:rsidRPr="007C7CE8">
        <w:t xml:space="preserve">    5.3 Composants d'accès aux données .................... 14</w:t>
      </w:r>
    </w:p>
    <w:p w14:paraId="70DFED40" w14:textId="77777777" w:rsidR="007C7CE8" w:rsidRPr="007C7CE8" w:rsidRDefault="007C7CE8" w:rsidP="00D53D61">
      <w:pPr>
        <w:ind w:left="510"/>
      </w:pPr>
      <w:r w:rsidRPr="007C7CE8">
        <w:t xml:space="preserve">    5.4 Éléments de sécurité ......................................... 15</w:t>
      </w:r>
    </w:p>
    <w:p w14:paraId="599D9746" w14:textId="77777777" w:rsidR="007C7CE8" w:rsidRPr="007C7CE8" w:rsidRDefault="007C7CE8" w:rsidP="00D53D61">
      <w:pPr>
        <w:ind w:left="510"/>
      </w:pPr>
      <w:r w:rsidRPr="007C7CE8">
        <w:t xml:space="preserve">    5.5 Jeu d'essai et analyse ..................................... 16</w:t>
      </w:r>
    </w:p>
    <w:p w14:paraId="0DC14F58" w14:textId="77777777" w:rsidR="007C7CE8" w:rsidRPr="007C7CE8" w:rsidRDefault="007C7CE8" w:rsidP="00D53D61">
      <w:pPr>
        <w:ind w:left="510"/>
      </w:pPr>
      <w:r w:rsidRPr="007C7CE8">
        <w:t xml:space="preserve">    5.6 Veille technologique ...................................... 17</w:t>
      </w:r>
    </w:p>
    <w:p w14:paraId="4C0DA08F" w14:textId="77777777" w:rsidR="007C7CE8" w:rsidRPr="007C7CE8" w:rsidRDefault="007C7CE8" w:rsidP="00D53D61">
      <w:pPr>
        <w:ind w:left="510"/>
      </w:pPr>
      <w:r w:rsidRPr="007C7CE8">
        <w:t>6. Conclusion ............................................................ 18</w:t>
      </w:r>
    </w:p>
    <w:p w14:paraId="052E8734" w14:textId="24224B39" w:rsidR="007C7CE8" w:rsidRPr="007C7CE8" w:rsidRDefault="007C7CE8" w:rsidP="00D53D61">
      <w:pPr>
        <w:ind w:left="510"/>
      </w:pPr>
      <w:r w:rsidRPr="007C7CE8">
        <w:t>7. Annexes ................................................................ 19</w:t>
      </w:r>
    </w:p>
    <w:p w14:paraId="65059295" w14:textId="77777777" w:rsidR="007C7CE8" w:rsidRPr="007C7CE8" w:rsidRDefault="007C7CE8" w:rsidP="007C7CE8"/>
    <w:p w14:paraId="73B5E4A5" w14:textId="77777777" w:rsidR="007C7CE8" w:rsidRDefault="007C7CE8" w:rsidP="007C7CE8"/>
    <w:p w14:paraId="3FABC8FC" w14:textId="77777777" w:rsidR="00D53D61" w:rsidRDefault="00D53D61" w:rsidP="007C7CE8"/>
    <w:p w14:paraId="08D332F3" w14:textId="77777777" w:rsidR="00D53D61" w:rsidRDefault="00D53D61" w:rsidP="007C7CE8"/>
    <w:p w14:paraId="0AC82E1D" w14:textId="3BC46349" w:rsidR="00D53D61" w:rsidRPr="00D53D61" w:rsidRDefault="00D53D61" w:rsidP="00D53D61">
      <w:pPr>
        <w:pStyle w:val="Paragraphedeliste"/>
        <w:numPr>
          <w:ilvl w:val="0"/>
          <w:numId w:val="11"/>
        </w:numPr>
        <w:rPr>
          <w:b/>
          <w:bCs/>
        </w:rPr>
      </w:pPr>
      <w:r w:rsidRPr="00D53D61">
        <w:rPr>
          <w:b/>
          <w:bCs/>
        </w:rPr>
        <w:t>Introduction</w:t>
      </w:r>
    </w:p>
    <w:p w14:paraId="658242BB" w14:textId="77777777" w:rsidR="00D53D61" w:rsidRPr="00D53D61" w:rsidRDefault="00D53D61" w:rsidP="00D53D61">
      <w:r w:rsidRPr="00D53D61">
        <w:t xml:space="preserve">Dans le cadre de ma formation de Développeur Web et Web Mobile à l’AFPA de Cannes, j’ai réalisé un projet personnel intitulé </w:t>
      </w:r>
      <w:r w:rsidRPr="00D53D61">
        <w:rPr>
          <w:b/>
          <w:bCs/>
        </w:rPr>
        <w:t>ELECTRIKA Gestion</w:t>
      </w:r>
      <w:r w:rsidRPr="00D53D61">
        <w:t>. Ce projet, bien qu’ayant été développé en parallèle d’un stage effectué dans une autre structure, s’inscrit pleinement dans les objectifs pédagogiques de la formation et m’a permis de mobiliser l’ensemble des compétences techniques acquises.</w:t>
      </w:r>
    </w:p>
    <w:p w14:paraId="5146EFE0" w14:textId="77777777" w:rsidR="00D53D61" w:rsidRPr="00D53D61" w:rsidRDefault="00D53D61" w:rsidP="00D53D61">
      <w:r w:rsidRPr="00D53D61">
        <w:t xml:space="preserve">Fort de 20 années d’expérience dans le secteur événementiel, j’ai choisi de concevoir une application répondant à une problématique concrète que j’ai souvent rencontrée sur le terrain : la </w:t>
      </w:r>
      <w:r w:rsidRPr="00D53D61">
        <w:rPr>
          <w:b/>
          <w:bCs/>
        </w:rPr>
        <w:t>gestion en temps réel du matériel électrique</w:t>
      </w:r>
      <w:r w:rsidRPr="00D53D61">
        <w:t>. L’application ELECTRIKA Gestion permet de visualiser l’état, la disponibilité et la localisation du matériel de manière claire, fluide et accessible, afin que chaque technicien puisse remplir efficacement son rôle, même en l’absence de préparateur dédié.</w:t>
      </w:r>
    </w:p>
    <w:p w14:paraId="296D4C74" w14:textId="77777777" w:rsidR="00D53D61" w:rsidRPr="00D53D61" w:rsidRDefault="00D53D61" w:rsidP="00D53D61">
      <w:r w:rsidRPr="00D53D61">
        <w:t xml:space="preserve">Le projet a été </w:t>
      </w:r>
      <w:proofErr w:type="spellStart"/>
      <w:r w:rsidRPr="00D53D61">
        <w:rPr>
          <w:b/>
          <w:bCs/>
        </w:rPr>
        <w:t>entrièrement</w:t>
      </w:r>
      <w:proofErr w:type="spellEnd"/>
      <w:r w:rsidRPr="00D53D61">
        <w:rPr>
          <w:b/>
          <w:bCs/>
        </w:rPr>
        <w:t xml:space="preserve"> conçu, développé et documenté par moi-même</w:t>
      </w:r>
      <w:r w:rsidRPr="00D53D61">
        <w:t xml:space="preserve">. Il s’agit d’une </w:t>
      </w:r>
      <w:r w:rsidRPr="00D53D61">
        <w:rPr>
          <w:b/>
          <w:bCs/>
        </w:rPr>
        <w:t>première version fonctionnelle</w:t>
      </w:r>
      <w:r w:rsidRPr="00D53D61">
        <w:t>, pensée comme une base évolutive, qui sera soumise ultérieurement à l’entreprise pour un ajustement aux besoins spécifiques et une intégration sur le terrain.</w:t>
      </w:r>
    </w:p>
    <w:p w14:paraId="611ABD14" w14:textId="77777777" w:rsidR="00D53D61" w:rsidRPr="00D53D61" w:rsidRDefault="00D53D61" w:rsidP="00D53D61">
      <w:r w:rsidRPr="00D53D61">
        <w:t xml:space="preserve">Ce développement s’appuie sur les technologies suivantes : </w:t>
      </w:r>
      <w:r w:rsidRPr="00D53D61">
        <w:rPr>
          <w:b/>
          <w:bCs/>
        </w:rPr>
        <w:t>Symfony</w:t>
      </w:r>
      <w:r w:rsidRPr="00D53D61">
        <w:t xml:space="preserve">, </w:t>
      </w:r>
      <w:proofErr w:type="spellStart"/>
      <w:r w:rsidRPr="00D53D61">
        <w:rPr>
          <w:b/>
          <w:bCs/>
        </w:rPr>
        <w:t>Twig</w:t>
      </w:r>
      <w:proofErr w:type="spellEnd"/>
      <w:r w:rsidRPr="00D53D61">
        <w:t xml:space="preserve">, </w:t>
      </w:r>
      <w:r w:rsidRPr="00D53D61">
        <w:rPr>
          <w:b/>
          <w:bCs/>
        </w:rPr>
        <w:t>JavaScript</w:t>
      </w:r>
      <w:r w:rsidRPr="00D53D61">
        <w:t xml:space="preserve">, </w:t>
      </w:r>
      <w:r w:rsidRPr="00D53D61">
        <w:rPr>
          <w:b/>
          <w:bCs/>
        </w:rPr>
        <w:t>MySQL</w:t>
      </w:r>
      <w:r w:rsidRPr="00D53D61">
        <w:t xml:space="preserve">, </w:t>
      </w:r>
      <w:proofErr w:type="spellStart"/>
      <w:r w:rsidRPr="00D53D61">
        <w:rPr>
          <w:b/>
          <w:bCs/>
        </w:rPr>
        <w:t>Dompdf</w:t>
      </w:r>
      <w:proofErr w:type="spellEnd"/>
      <w:r w:rsidRPr="00D53D61">
        <w:t xml:space="preserve"> pour l’édition de documents PDF, ainsi que les outils </w:t>
      </w:r>
      <w:proofErr w:type="spellStart"/>
      <w:r w:rsidRPr="00D53D61">
        <w:rPr>
          <w:b/>
          <w:bCs/>
        </w:rPr>
        <w:t>VSCode</w:t>
      </w:r>
      <w:proofErr w:type="spellEnd"/>
      <w:r w:rsidRPr="00D53D61">
        <w:t xml:space="preserve">, </w:t>
      </w:r>
      <w:r w:rsidRPr="00D53D61">
        <w:rPr>
          <w:b/>
          <w:bCs/>
        </w:rPr>
        <w:t>Composer</w:t>
      </w:r>
      <w:r w:rsidRPr="00D53D61">
        <w:t xml:space="preserve">, </w:t>
      </w:r>
      <w:r w:rsidRPr="00D53D61">
        <w:rPr>
          <w:b/>
          <w:bCs/>
        </w:rPr>
        <w:t>GitHub</w:t>
      </w:r>
      <w:r w:rsidRPr="00D53D61">
        <w:t xml:space="preserve"> et </w:t>
      </w:r>
      <w:proofErr w:type="spellStart"/>
      <w:r w:rsidRPr="00D53D61">
        <w:rPr>
          <w:b/>
          <w:bCs/>
        </w:rPr>
        <w:t>Webpack</w:t>
      </w:r>
      <w:proofErr w:type="spellEnd"/>
      <w:r w:rsidRPr="00D53D61">
        <w:rPr>
          <w:b/>
          <w:bCs/>
        </w:rPr>
        <w:t xml:space="preserve"> Encore</w:t>
      </w:r>
      <w:r w:rsidRPr="00D53D61">
        <w:t xml:space="preserve">. J’ai structuré le projet selon une logique inspirée de la </w:t>
      </w:r>
      <w:r w:rsidRPr="00D53D61">
        <w:rPr>
          <w:b/>
          <w:bCs/>
        </w:rPr>
        <w:t>méthode agile</w:t>
      </w:r>
      <w:r w:rsidRPr="00D53D61">
        <w:t>, en organisant mon travail en itérations, depuis la phase de conception jusqu’aux tests fonctionnels.</w:t>
      </w:r>
    </w:p>
    <w:p w14:paraId="59D49848" w14:textId="77777777" w:rsidR="00D53D61" w:rsidRPr="00D53D61" w:rsidRDefault="00D53D61" w:rsidP="00D53D61">
      <w:r w:rsidRPr="00D53D61">
        <w:t>Ce dossier présente en détail les différentes étapes du projet, les choix techniques effectués, les extraits de code significatifs, ainsi qu’une réflexion sur les aspects de sécurité, d’accessibilité et d’évolution future.</w:t>
      </w:r>
    </w:p>
    <w:p w14:paraId="0C64A1AF" w14:textId="77777777" w:rsidR="00D53D61" w:rsidRDefault="00D53D61" w:rsidP="007C7CE8"/>
    <w:p w14:paraId="6532E05B" w14:textId="77777777" w:rsidR="009A4F99" w:rsidRDefault="009A4F99" w:rsidP="007C7CE8"/>
    <w:p w14:paraId="604CD46E" w14:textId="77777777" w:rsidR="009A4F99" w:rsidRPr="009A4F99" w:rsidRDefault="009A4F99" w:rsidP="009A4F99">
      <w:r w:rsidRPr="009A4F99">
        <w:rPr>
          <w:b/>
          <w:bCs/>
        </w:rPr>
        <w:t>2. Contexte du projet</w:t>
      </w:r>
    </w:p>
    <w:p w14:paraId="7E7E78F7" w14:textId="77777777" w:rsidR="009A4F99" w:rsidRPr="009A4F99" w:rsidRDefault="009A4F99" w:rsidP="009A4F99">
      <w:pPr>
        <w:rPr>
          <w:b/>
          <w:bCs/>
        </w:rPr>
      </w:pPr>
      <w:r w:rsidRPr="009A4F99">
        <w:rPr>
          <w:b/>
          <w:bCs/>
        </w:rPr>
        <w:t>2.1 Contraintes du projet</w:t>
      </w:r>
    </w:p>
    <w:p w14:paraId="54F3A958" w14:textId="77777777" w:rsidR="009A4F99" w:rsidRPr="009A4F99" w:rsidRDefault="009A4F99" w:rsidP="009A4F99">
      <w:pPr>
        <w:rPr>
          <w:b/>
          <w:bCs/>
        </w:rPr>
      </w:pPr>
      <w:r w:rsidRPr="009A4F99">
        <w:rPr>
          <w:b/>
          <w:bCs/>
        </w:rPr>
        <w:t>Contraintes techniques</w:t>
      </w:r>
    </w:p>
    <w:p w14:paraId="22B47A80" w14:textId="77777777" w:rsidR="009A4F99" w:rsidRPr="009A4F99" w:rsidRDefault="009A4F99" w:rsidP="009A4F99">
      <w:r w:rsidRPr="009A4F99">
        <w:t xml:space="preserve">Le projet a été développé en </w:t>
      </w:r>
      <w:r w:rsidRPr="009A4F99">
        <w:rPr>
          <w:b/>
          <w:bCs/>
        </w:rPr>
        <w:t>Symfony</w:t>
      </w:r>
      <w:r w:rsidRPr="009A4F99">
        <w:t xml:space="preserve">, un choix motivé à la fois par les exigences de ma formation — qui consacre une part importante de l’enseignement à ce </w:t>
      </w:r>
      <w:proofErr w:type="spellStart"/>
      <w:r w:rsidRPr="009A4F99">
        <w:t>framework</w:t>
      </w:r>
      <w:proofErr w:type="spellEnd"/>
      <w:r w:rsidRPr="009A4F99">
        <w:t xml:space="preserve"> — et par ses qualités techniques. Travaillant seul avec un délai restreint, Symfony m’a permis de bénéficier d’un cadre de développement robuste et bien documenté, facilitant ainsi la mise en place rapide d’une architecture professionnelle.</w:t>
      </w:r>
    </w:p>
    <w:p w14:paraId="00CC38B3" w14:textId="77777777" w:rsidR="009A4F99" w:rsidRPr="009A4F99" w:rsidRDefault="009A4F99" w:rsidP="009A4F99">
      <w:r w:rsidRPr="009A4F99">
        <w:t xml:space="preserve">L’hébergement a été réalisé chez </w:t>
      </w:r>
      <w:r w:rsidRPr="009A4F99">
        <w:rPr>
          <w:b/>
          <w:bCs/>
        </w:rPr>
        <w:t>OVH</w:t>
      </w:r>
      <w:r w:rsidRPr="009A4F99">
        <w:t xml:space="preserve">, une solution que j’ai retenue pour son </w:t>
      </w:r>
      <w:r w:rsidRPr="009A4F99">
        <w:rPr>
          <w:b/>
          <w:bCs/>
        </w:rPr>
        <w:t>bon rapport qualité/prix</w:t>
      </w:r>
      <w:r w:rsidRPr="009A4F99">
        <w:t xml:space="preserve"> et ses </w:t>
      </w:r>
      <w:r w:rsidRPr="009A4F99">
        <w:rPr>
          <w:b/>
          <w:bCs/>
        </w:rPr>
        <w:t>performances suffisantes</w:t>
      </w:r>
      <w:r w:rsidRPr="009A4F99">
        <w:t xml:space="preserve"> pour accueillir une première version stable du projet. L’application est </w:t>
      </w:r>
      <w:r w:rsidRPr="009A4F99">
        <w:rPr>
          <w:b/>
          <w:bCs/>
        </w:rPr>
        <w:t>déjà en ligne</w:t>
      </w:r>
      <w:r w:rsidRPr="009A4F99">
        <w:t>, accessible dans un environnement test afin de permettre des retours utilisateurs et des évolutions futures.</w:t>
      </w:r>
    </w:p>
    <w:p w14:paraId="35A7E758" w14:textId="77777777" w:rsidR="009A4F99" w:rsidRPr="009A4F99" w:rsidRDefault="009A4F99" w:rsidP="009A4F99">
      <w:pPr>
        <w:rPr>
          <w:b/>
          <w:bCs/>
        </w:rPr>
      </w:pPr>
      <w:r w:rsidRPr="009A4F99">
        <w:rPr>
          <w:b/>
          <w:bCs/>
        </w:rPr>
        <w:t>Contraintes fonctionnelles</w:t>
      </w:r>
    </w:p>
    <w:p w14:paraId="0562FD48" w14:textId="77777777" w:rsidR="009A4F99" w:rsidRPr="009A4F99" w:rsidRDefault="009A4F99" w:rsidP="009A4F99">
      <w:r w:rsidRPr="009A4F99">
        <w:t>L’application devait répondre à des besoins très concrets :</w:t>
      </w:r>
    </w:p>
    <w:p w14:paraId="419B57B9" w14:textId="77777777" w:rsidR="009A4F99" w:rsidRPr="009A4F99" w:rsidRDefault="009A4F99" w:rsidP="009A4F99">
      <w:pPr>
        <w:numPr>
          <w:ilvl w:val="0"/>
          <w:numId w:val="12"/>
        </w:numPr>
      </w:pPr>
      <w:r w:rsidRPr="009A4F99">
        <w:rPr>
          <w:b/>
          <w:bCs/>
        </w:rPr>
        <w:t>Affichage de la disponibilité du matériel sur une période de 4 semaines</w:t>
      </w:r>
      <w:r w:rsidRPr="009A4F99">
        <w:t>,</w:t>
      </w:r>
    </w:p>
    <w:p w14:paraId="7F812041" w14:textId="77777777" w:rsidR="009A4F99" w:rsidRPr="009A4F99" w:rsidRDefault="009A4F99" w:rsidP="009A4F99">
      <w:pPr>
        <w:numPr>
          <w:ilvl w:val="0"/>
          <w:numId w:val="12"/>
        </w:numPr>
      </w:pPr>
      <w:r w:rsidRPr="009A4F99">
        <w:rPr>
          <w:b/>
          <w:bCs/>
        </w:rPr>
        <w:lastRenderedPageBreak/>
        <w:t>Transmission automatique de bons de préparation, de livraison et de retour</w:t>
      </w:r>
      <w:r w:rsidRPr="009A4F99">
        <w:t>,</w:t>
      </w:r>
    </w:p>
    <w:p w14:paraId="17BF6BD4" w14:textId="77777777" w:rsidR="009A4F99" w:rsidRPr="009A4F99" w:rsidRDefault="009A4F99" w:rsidP="009A4F99">
      <w:pPr>
        <w:numPr>
          <w:ilvl w:val="0"/>
          <w:numId w:val="12"/>
        </w:numPr>
      </w:pPr>
      <w:r w:rsidRPr="009A4F99">
        <w:rPr>
          <w:b/>
          <w:bCs/>
        </w:rPr>
        <w:t xml:space="preserve">Envoi </w:t>
      </w:r>
      <w:proofErr w:type="gramStart"/>
      <w:r w:rsidRPr="009A4F99">
        <w:rPr>
          <w:b/>
          <w:bCs/>
        </w:rPr>
        <w:t>d’e-mails</w:t>
      </w:r>
      <w:proofErr w:type="gramEnd"/>
      <w:r w:rsidRPr="009A4F99">
        <w:rPr>
          <w:b/>
          <w:bCs/>
        </w:rPr>
        <w:t xml:space="preserve"> automatisés</w:t>
      </w:r>
      <w:r w:rsidRPr="009A4F99">
        <w:t xml:space="preserve"> aux responsables techniques à chaque mouvement de matériel (sortie ou retour).</w:t>
      </w:r>
    </w:p>
    <w:p w14:paraId="25987491" w14:textId="77777777" w:rsidR="009A4F99" w:rsidRDefault="009A4F99" w:rsidP="009A4F99">
      <w:r w:rsidRPr="009A4F99">
        <w:t>Ces fonctionnalités devaient être disponibles dès la première version, ce qui a représenté une charge importante compte tenu du temps imparti.</w:t>
      </w:r>
    </w:p>
    <w:p w14:paraId="4C63B0D6" w14:textId="77777777" w:rsidR="00425926" w:rsidRDefault="00425926" w:rsidP="009A4F99"/>
    <w:p w14:paraId="1FEEE0D3" w14:textId="77777777" w:rsidR="00425926" w:rsidRPr="009A4F99" w:rsidRDefault="00425926" w:rsidP="009A4F99"/>
    <w:p w14:paraId="64BC9C44" w14:textId="77777777" w:rsidR="009A4F99" w:rsidRPr="009A4F99" w:rsidRDefault="009A4F99" w:rsidP="009A4F99">
      <w:pPr>
        <w:rPr>
          <w:b/>
          <w:bCs/>
        </w:rPr>
      </w:pPr>
      <w:r w:rsidRPr="009A4F99">
        <w:rPr>
          <w:b/>
          <w:bCs/>
        </w:rPr>
        <w:t>Contraintes organisationnelles</w:t>
      </w:r>
    </w:p>
    <w:p w14:paraId="32C3C262" w14:textId="77777777" w:rsidR="009A4F99" w:rsidRPr="009A4F99" w:rsidRDefault="009A4F99" w:rsidP="009A4F99">
      <w:r w:rsidRPr="009A4F99">
        <w:t xml:space="preserve">Le projet a été </w:t>
      </w:r>
      <w:proofErr w:type="spellStart"/>
      <w:r w:rsidRPr="009A4F99">
        <w:rPr>
          <w:b/>
          <w:bCs/>
        </w:rPr>
        <w:t>entrièrement</w:t>
      </w:r>
      <w:proofErr w:type="spellEnd"/>
      <w:r w:rsidRPr="009A4F99">
        <w:rPr>
          <w:b/>
          <w:bCs/>
        </w:rPr>
        <w:t xml:space="preserve"> réalisé en autonomie</w:t>
      </w:r>
      <w:r w:rsidRPr="009A4F99">
        <w:t xml:space="preserve">. Aucune contrainte spécifique n’a été imposée en termes de méthodes de travail ou de conventions techniques. J’ai néanmoins suivi une organisation personnelle structurée pour respecter au mieux un </w:t>
      </w:r>
      <w:r w:rsidRPr="009A4F99">
        <w:rPr>
          <w:b/>
          <w:bCs/>
        </w:rPr>
        <w:t>planning prévisionnel</w:t>
      </w:r>
      <w:r w:rsidRPr="009A4F99">
        <w:t xml:space="preserve"> :</w:t>
      </w:r>
    </w:p>
    <w:p w14:paraId="1B04EFBD" w14:textId="77777777" w:rsidR="009A4F99" w:rsidRPr="009A4F99" w:rsidRDefault="009A4F99" w:rsidP="009A4F99">
      <w:pPr>
        <w:numPr>
          <w:ilvl w:val="0"/>
          <w:numId w:val="13"/>
        </w:numPr>
      </w:pPr>
      <w:r w:rsidRPr="009A4F99">
        <w:t xml:space="preserve">1 semaine pour la </w:t>
      </w:r>
      <w:r w:rsidRPr="009A4F99">
        <w:rPr>
          <w:b/>
          <w:bCs/>
        </w:rPr>
        <w:t>conception et le maquettage</w:t>
      </w:r>
      <w:r w:rsidRPr="009A4F99">
        <w:t>,</w:t>
      </w:r>
    </w:p>
    <w:p w14:paraId="276DD9BD" w14:textId="77777777" w:rsidR="009A4F99" w:rsidRPr="009A4F99" w:rsidRDefault="009A4F99" w:rsidP="009A4F99">
      <w:pPr>
        <w:numPr>
          <w:ilvl w:val="0"/>
          <w:numId w:val="13"/>
        </w:numPr>
      </w:pPr>
      <w:r w:rsidRPr="009A4F99">
        <w:t xml:space="preserve">2 semaines pour le </w:t>
      </w:r>
      <w:r w:rsidRPr="009A4F99">
        <w:rPr>
          <w:b/>
          <w:bCs/>
        </w:rPr>
        <w:t xml:space="preserve">développement </w:t>
      </w:r>
      <w:proofErr w:type="spellStart"/>
      <w:r w:rsidRPr="009A4F99">
        <w:rPr>
          <w:b/>
          <w:bCs/>
        </w:rPr>
        <w:t>front-end</w:t>
      </w:r>
      <w:proofErr w:type="spellEnd"/>
      <w:r w:rsidRPr="009A4F99">
        <w:t>,</w:t>
      </w:r>
    </w:p>
    <w:p w14:paraId="3C46E45A" w14:textId="77777777" w:rsidR="009A4F99" w:rsidRPr="009A4F99" w:rsidRDefault="009A4F99" w:rsidP="009A4F99">
      <w:pPr>
        <w:numPr>
          <w:ilvl w:val="0"/>
          <w:numId w:val="13"/>
        </w:numPr>
      </w:pPr>
      <w:r w:rsidRPr="009A4F99">
        <w:t xml:space="preserve">4 semaines pour le </w:t>
      </w:r>
      <w:r w:rsidRPr="009A4F99">
        <w:rPr>
          <w:b/>
          <w:bCs/>
        </w:rPr>
        <w:t xml:space="preserve">développement </w:t>
      </w:r>
      <w:proofErr w:type="spellStart"/>
      <w:r w:rsidRPr="009A4F99">
        <w:rPr>
          <w:b/>
          <w:bCs/>
        </w:rPr>
        <w:t>back-end</w:t>
      </w:r>
      <w:proofErr w:type="spellEnd"/>
      <w:r w:rsidRPr="009A4F99">
        <w:t>,</w:t>
      </w:r>
    </w:p>
    <w:p w14:paraId="06B32F7C" w14:textId="77777777" w:rsidR="009A4F99" w:rsidRDefault="009A4F99" w:rsidP="009A4F99">
      <w:pPr>
        <w:numPr>
          <w:ilvl w:val="0"/>
          <w:numId w:val="13"/>
        </w:numPr>
      </w:pPr>
      <w:r w:rsidRPr="009A4F99">
        <w:t xml:space="preserve">3 semaines pour la </w:t>
      </w:r>
      <w:r w:rsidRPr="009A4F99">
        <w:rPr>
          <w:b/>
          <w:bCs/>
        </w:rPr>
        <w:t>rédaction du dossier de stage</w:t>
      </w:r>
      <w:r w:rsidRPr="009A4F99">
        <w:t xml:space="preserve"> et du </w:t>
      </w:r>
      <w:r w:rsidRPr="009A4F99">
        <w:rPr>
          <w:b/>
          <w:bCs/>
        </w:rPr>
        <w:t>dossier professionnel</w:t>
      </w:r>
      <w:r w:rsidRPr="009A4F99">
        <w:t>.</w:t>
      </w:r>
      <w:r w:rsidRPr="009A4F99">
        <w:br/>
        <w:t>Ce planning a été partiellement dépassé, mais il m’a permis de garder une vision claire de l’avancement global du projet.</w:t>
      </w:r>
    </w:p>
    <w:p w14:paraId="2019A190" w14:textId="77777777" w:rsidR="00425926" w:rsidRPr="009A4F99" w:rsidRDefault="00425926" w:rsidP="00425926">
      <w:pPr>
        <w:ind w:left="720"/>
      </w:pPr>
    </w:p>
    <w:p w14:paraId="233152E8" w14:textId="77777777" w:rsidR="009A4F99" w:rsidRPr="009A4F99" w:rsidRDefault="009A4F99" w:rsidP="009A4F99">
      <w:pPr>
        <w:rPr>
          <w:b/>
          <w:bCs/>
        </w:rPr>
      </w:pPr>
      <w:r w:rsidRPr="009A4F99">
        <w:rPr>
          <w:b/>
          <w:bCs/>
        </w:rPr>
        <w:t>2.2 Livrables attendus</w:t>
      </w:r>
    </w:p>
    <w:p w14:paraId="3646643A" w14:textId="77777777" w:rsidR="009A4F99" w:rsidRPr="009A4F99" w:rsidRDefault="009A4F99" w:rsidP="009A4F99">
      <w:r w:rsidRPr="009A4F99">
        <w:t xml:space="preserve">À l’issue de cette première phase, les </w:t>
      </w:r>
      <w:r w:rsidRPr="009A4F99">
        <w:rPr>
          <w:b/>
          <w:bCs/>
        </w:rPr>
        <w:t>livrables prévus</w:t>
      </w:r>
      <w:r w:rsidRPr="009A4F99">
        <w:t xml:space="preserve"> étaient les suivants :</w:t>
      </w:r>
    </w:p>
    <w:p w14:paraId="457FC5A9" w14:textId="77777777" w:rsidR="009A4F99" w:rsidRPr="009A4F99" w:rsidRDefault="009A4F99" w:rsidP="009A4F99">
      <w:pPr>
        <w:numPr>
          <w:ilvl w:val="0"/>
          <w:numId w:val="14"/>
        </w:numPr>
      </w:pPr>
      <w:r w:rsidRPr="009A4F99">
        <w:t xml:space="preserve">Une </w:t>
      </w:r>
      <w:r w:rsidRPr="009A4F99">
        <w:rPr>
          <w:b/>
          <w:bCs/>
        </w:rPr>
        <w:t>application fonctionnelle en ligne</w:t>
      </w:r>
      <w:r w:rsidRPr="009A4F99">
        <w:t xml:space="preserve"> permettant le suivi du matériel,</w:t>
      </w:r>
    </w:p>
    <w:p w14:paraId="51CEADE6" w14:textId="77777777" w:rsidR="009A4F99" w:rsidRPr="009A4F99" w:rsidRDefault="009A4F99" w:rsidP="009A4F99">
      <w:pPr>
        <w:numPr>
          <w:ilvl w:val="0"/>
          <w:numId w:val="14"/>
        </w:numPr>
      </w:pPr>
      <w:r w:rsidRPr="009A4F99">
        <w:t xml:space="preserve">La </w:t>
      </w:r>
      <w:r w:rsidRPr="009A4F99">
        <w:rPr>
          <w:b/>
          <w:bCs/>
        </w:rPr>
        <w:t>documentation technique</w:t>
      </w:r>
      <w:r w:rsidRPr="009A4F99">
        <w:t xml:space="preserve"> des principales fonctionnalités,</w:t>
      </w:r>
    </w:p>
    <w:p w14:paraId="00F231AA" w14:textId="77777777" w:rsidR="009A4F99" w:rsidRPr="009A4F99" w:rsidRDefault="009A4F99" w:rsidP="009A4F99">
      <w:pPr>
        <w:numPr>
          <w:ilvl w:val="0"/>
          <w:numId w:val="14"/>
        </w:numPr>
      </w:pPr>
      <w:r w:rsidRPr="009A4F99">
        <w:t xml:space="preserve">Des </w:t>
      </w:r>
      <w:r w:rsidRPr="009A4F99">
        <w:rPr>
          <w:b/>
          <w:bCs/>
        </w:rPr>
        <w:t>jeux d’essais</w:t>
      </w:r>
      <w:r w:rsidRPr="009A4F99">
        <w:t>, notamment sur la fonctionnalité de suivi des disponibilités,</w:t>
      </w:r>
    </w:p>
    <w:p w14:paraId="666809D1" w14:textId="77777777" w:rsidR="009A4F99" w:rsidRPr="009A4F99" w:rsidRDefault="009A4F99" w:rsidP="009A4F99">
      <w:pPr>
        <w:numPr>
          <w:ilvl w:val="0"/>
          <w:numId w:val="14"/>
        </w:numPr>
      </w:pPr>
      <w:r w:rsidRPr="009A4F99">
        <w:t xml:space="preserve">Un </w:t>
      </w:r>
      <w:r w:rsidRPr="009A4F99">
        <w:rPr>
          <w:b/>
          <w:bCs/>
        </w:rPr>
        <w:t>script de création de la base de données</w:t>
      </w:r>
      <w:r w:rsidRPr="009A4F99">
        <w:t>,</w:t>
      </w:r>
    </w:p>
    <w:p w14:paraId="404D8692" w14:textId="77777777" w:rsidR="009A4F99" w:rsidRPr="009A4F99" w:rsidRDefault="009A4F99" w:rsidP="009A4F99">
      <w:pPr>
        <w:numPr>
          <w:ilvl w:val="0"/>
          <w:numId w:val="14"/>
        </w:numPr>
      </w:pPr>
      <w:r w:rsidRPr="009A4F99">
        <w:t xml:space="preserve">Des </w:t>
      </w:r>
      <w:r w:rsidRPr="009A4F99">
        <w:rPr>
          <w:b/>
          <w:bCs/>
        </w:rPr>
        <w:t>modèles PDF</w:t>
      </w:r>
      <w:r w:rsidRPr="009A4F99">
        <w:t xml:space="preserve"> pour les documents générés automatiquement (préparation, livraison, retour),</w:t>
      </w:r>
    </w:p>
    <w:p w14:paraId="793066B4" w14:textId="77777777" w:rsidR="009A4F99" w:rsidRPr="009A4F99" w:rsidRDefault="009A4F99" w:rsidP="009A4F99">
      <w:pPr>
        <w:numPr>
          <w:ilvl w:val="0"/>
          <w:numId w:val="14"/>
        </w:numPr>
      </w:pPr>
      <w:r w:rsidRPr="009A4F99">
        <w:t xml:space="preserve">L’intégration d’un </w:t>
      </w:r>
      <w:r w:rsidRPr="009A4F99">
        <w:rPr>
          <w:b/>
          <w:bCs/>
        </w:rPr>
        <w:t xml:space="preserve">système de notification par </w:t>
      </w:r>
      <w:proofErr w:type="gramStart"/>
      <w:r w:rsidRPr="009A4F99">
        <w:rPr>
          <w:b/>
          <w:bCs/>
        </w:rPr>
        <w:t>e-mail</w:t>
      </w:r>
      <w:proofErr w:type="gramEnd"/>
      <w:r w:rsidRPr="009A4F99">
        <w:t xml:space="preserve"> opérationnel.</w:t>
      </w:r>
    </w:p>
    <w:p w14:paraId="50E0F529" w14:textId="77777777" w:rsidR="009A4F99" w:rsidRPr="009A4F99" w:rsidRDefault="009A4F99" w:rsidP="009A4F99">
      <w:r w:rsidRPr="009A4F99">
        <w:t>Ces livrables constituent la base d’une version que je prévois de faire évoluer et adapter en collaboration avec l’entreprise pour une mise en production définitive dans les mois à venir.</w:t>
      </w:r>
    </w:p>
    <w:p w14:paraId="096AF3FE" w14:textId="77777777" w:rsidR="009A4F99" w:rsidRDefault="009A4F99" w:rsidP="007C7CE8"/>
    <w:p w14:paraId="1B9DC06F" w14:textId="77777777" w:rsidR="00B06B99" w:rsidRDefault="00B06B99" w:rsidP="007C7CE8"/>
    <w:p w14:paraId="09326D4E" w14:textId="77777777" w:rsidR="00425926" w:rsidRDefault="00425926" w:rsidP="007C7CE8"/>
    <w:p w14:paraId="56661945" w14:textId="77777777" w:rsidR="00425926" w:rsidRDefault="00425926" w:rsidP="007C7CE8"/>
    <w:p w14:paraId="62959D38" w14:textId="77777777" w:rsidR="00B06B99" w:rsidRPr="00B06B99" w:rsidRDefault="00B06B99" w:rsidP="00B06B99">
      <w:r w:rsidRPr="00B06B99">
        <w:rPr>
          <w:b/>
          <w:bCs/>
        </w:rPr>
        <w:lastRenderedPageBreak/>
        <w:t>3. Environnement humain et technique</w:t>
      </w:r>
    </w:p>
    <w:p w14:paraId="20BD611C" w14:textId="77777777" w:rsidR="00B06B99" w:rsidRPr="00B06B99" w:rsidRDefault="00B06B99" w:rsidP="00B06B99">
      <w:pPr>
        <w:rPr>
          <w:b/>
          <w:bCs/>
        </w:rPr>
      </w:pPr>
      <w:r w:rsidRPr="00B06B99">
        <w:rPr>
          <w:b/>
          <w:bCs/>
        </w:rPr>
        <w:t>3.1 Environnement humain</w:t>
      </w:r>
    </w:p>
    <w:p w14:paraId="1C433B00" w14:textId="77777777" w:rsidR="00B06B99" w:rsidRPr="00B06B99" w:rsidRDefault="00B06B99" w:rsidP="00B06B99">
      <w:r w:rsidRPr="00B06B99">
        <w:t xml:space="preserve">Bien que ce projet ait été conçu et développé en autonomie, il a bénéficié de </w:t>
      </w:r>
      <w:r w:rsidRPr="00B06B99">
        <w:rPr>
          <w:b/>
          <w:bCs/>
        </w:rPr>
        <w:t>nombreux échanges techniques</w:t>
      </w:r>
      <w:r w:rsidRPr="00B06B99">
        <w:t xml:space="preserve"> avec d'autres apprenants de ma formation ainsi qu’avec notre formateur. Ces échanges ont été précieux, notamment lors des phases de débogage ou pour valider certaines approches fonctionnelles. Ce soutien collectif a contribué à maintenir une dynamique de travail productive et motivante.</w:t>
      </w:r>
    </w:p>
    <w:p w14:paraId="5A3B41F2" w14:textId="77777777" w:rsidR="00B06B99" w:rsidRPr="00B06B99" w:rsidRDefault="00B06B99" w:rsidP="00B06B99">
      <w:r w:rsidRPr="00B06B99">
        <w:t xml:space="preserve">Les tests de l'application ont pour l’instant été </w:t>
      </w:r>
      <w:r w:rsidRPr="00B06B99">
        <w:rPr>
          <w:b/>
          <w:bCs/>
        </w:rPr>
        <w:t>réalisés uniquement par moi-même</w:t>
      </w:r>
      <w:r w:rsidRPr="00B06B99">
        <w:t xml:space="preserve">. Une </w:t>
      </w:r>
      <w:r w:rsidRPr="00B06B99">
        <w:rPr>
          <w:b/>
          <w:bCs/>
        </w:rPr>
        <w:t>phase de test utilisateur</w:t>
      </w:r>
      <w:r w:rsidRPr="00B06B99">
        <w:t xml:space="preserve"> auprès des employés d’ELECTRIKA est envisagée d’ici </w:t>
      </w:r>
      <w:r w:rsidRPr="00B06B99">
        <w:rPr>
          <w:b/>
          <w:bCs/>
        </w:rPr>
        <w:t>juillet 2025</w:t>
      </w:r>
      <w:r w:rsidRPr="00B06B99">
        <w:t>, avec un déploiement plus large prévu durant le mois d’</w:t>
      </w:r>
      <w:r w:rsidRPr="00B06B99">
        <w:rPr>
          <w:b/>
          <w:bCs/>
        </w:rPr>
        <w:t>août</w:t>
      </w:r>
      <w:r w:rsidRPr="00B06B99">
        <w:t>, période plus calme pour l’entreprise.</w:t>
      </w:r>
    </w:p>
    <w:p w14:paraId="2E5DBDAD" w14:textId="77777777" w:rsidR="00B06B99" w:rsidRPr="00B06B99" w:rsidRDefault="00B06B99" w:rsidP="00B06B99">
      <w:r w:rsidRPr="00B06B99">
        <w:t xml:space="preserve">Le développement a été principalement réalisé </w:t>
      </w:r>
      <w:r w:rsidRPr="00B06B99">
        <w:rPr>
          <w:b/>
          <w:bCs/>
        </w:rPr>
        <w:t>depuis mon domicile</w:t>
      </w:r>
      <w:r w:rsidRPr="00B06B99">
        <w:t xml:space="preserve">, dans un espace de travail dédié, selon des horaires réguliers. Quelques sessions de travail ont également eu lieu sur le site de l’entreprise ELECTRIKA afin de m’immerger dans les conditions réelles d’usage. Il convient de noter que </w:t>
      </w:r>
      <w:r w:rsidRPr="00B06B99">
        <w:rPr>
          <w:b/>
          <w:bCs/>
        </w:rPr>
        <w:t>la conciliation entre les exigences du projet et les contraintes familiales</w:t>
      </w:r>
      <w:r w:rsidRPr="00B06B99">
        <w:t>, notamment avec des enfants en bas âge le mercredi, a parfois nécessité une adaptation de mon organisation.</w:t>
      </w:r>
    </w:p>
    <w:p w14:paraId="5D426ABD" w14:textId="77777777" w:rsidR="00B06B99" w:rsidRPr="00B06B99" w:rsidRDefault="00B06B99" w:rsidP="00B06B99">
      <w:pPr>
        <w:rPr>
          <w:b/>
          <w:bCs/>
        </w:rPr>
      </w:pPr>
      <w:r w:rsidRPr="00B06B99">
        <w:rPr>
          <w:b/>
          <w:bCs/>
        </w:rPr>
        <w:t>3.2 Environnement technique</w:t>
      </w:r>
    </w:p>
    <w:p w14:paraId="5805CD25" w14:textId="77777777" w:rsidR="00B06B99" w:rsidRPr="00B06B99" w:rsidRDefault="00B06B99" w:rsidP="00B06B99">
      <w:r w:rsidRPr="00B06B99">
        <w:t xml:space="preserve">Le projet a été développé à l’aide d’un environnement technique complet et structuré. Les </w:t>
      </w:r>
      <w:r w:rsidRPr="00B06B99">
        <w:rPr>
          <w:b/>
          <w:bCs/>
        </w:rPr>
        <w:t>outils et technologies</w:t>
      </w:r>
      <w:r w:rsidRPr="00B06B99">
        <w:t xml:space="preserve"> utilisés incluent :</w:t>
      </w:r>
    </w:p>
    <w:p w14:paraId="719BE146" w14:textId="77777777" w:rsidR="00B06B99" w:rsidRPr="00B06B99" w:rsidRDefault="00B06B99" w:rsidP="00B06B99">
      <w:pPr>
        <w:numPr>
          <w:ilvl w:val="0"/>
          <w:numId w:val="15"/>
        </w:numPr>
      </w:pPr>
      <w:proofErr w:type="spellStart"/>
      <w:r w:rsidRPr="00B06B99">
        <w:rPr>
          <w:b/>
          <w:bCs/>
        </w:rPr>
        <w:t>VSCode</w:t>
      </w:r>
      <w:proofErr w:type="spellEnd"/>
      <w:r w:rsidRPr="00B06B99">
        <w:t xml:space="preserve"> comme éditeur de code principal,</w:t>
      </w:r>
    </w:p>
    <w:p w14:paraId="041E3CA9" w14:textId="77777777" w:rsidR="00B06B99" w:rsidRPr="00B06B99" w:rsidRDefault="00B06B99" w:rsidP="00B06B99">
      <w:pPr>
        <w:numPr>
          <w:ilvl w:val="0"/>
          <w:numId w:val="15"/>
        </w:numPr>
      </w:pPr>
      <w:r w:rsidRPr="00B06B99">
        <w:rPr>
          <w:b/>
          <w:bCs/>
        </w:rPr>
        <w:t>Symfony CLI</w:t>
      </w:r>
      <w:r w:rsidRPr="00B06B99">
        <w:t xml:space="preserve"> pour la gestion du </w:t>
      </w:r>
      <w:proofErr w:type="spellStart"/>
      <w:r w:rsidRPr="00B06B99">
        <w:t>framework</w:t>
      </w:r>
      <w:proofErr w:type="spellEnd"/>
      <w:r w:rsidRPr="00B06B99">
        <w:t>,</w:t>
      </w:r>
    </w:p>
    <w:p w14:paraId="1709C72F" w14:textId="77777777" w:rsidR="00B06B99" w:rsidRPr="00B06B99" w:rsidRDefault="00B06B99" w:rsidP="00B06B99">
      <w:pPr>
        <w:numPr>
          <w:ilvl w:val="0"/>
          <w:numId w:val="15"/>
        </w:numPr>
      </w:pPr>
      <w:r w:rsidRPr="00B06B99">
        <w:rPr>
          <w:b/>
          <w:bCs/>
        </w:rPr>
        <w:t>Node.js</w:t>
      </w:r>
      <w:r w:rsidRPr="00B06B99">
        <w:t xml:space="preserve"> et </w:t>
      </w:r>
      <w:r w:rsidRPr="00B06B99">
        <w:rPr>
          <w:b/>
          <w:bCs/>
        </w:rPr>
        <w:t>NPM</w:t>
      </w:r>
      <w:r w:rsidRPr="00B06B99">
        <w:t xml:space="preserve"> pour la gestion des packages,</w:t>
      </w:r>
    </w:p>
    <w:p w14:paraId="6D2B1ADB" w14:textId="77777777" w:rsidR="00B06B99" w:rsidRPr="00B06B99" w:rsidRDefault="00B06B99" w:rsidP="00B06B99">
      <w:pPr>
        <w:numPr>
          <w:ilvl w:val="0"/>
          <w:numId w:val="15"/>
        </w:numPr>
      </w:pPr>
      <w:r w:rsidRPr="00B06B99">
        <w:rPr>
          <w:b/>
          <w:bCs/>
        </w:rPr>
        <w:t>Composer</w:t>
      </w:r>
      <w:r w:rsidRPr="00B06B99">
        <w:t xml:space="preserve"> pour la gestion des dépendances PHP,</w:t>
      </w:r>
    </w:p>
    <w:p w14:paraId="29B23A06" w14:textId="77777777" w:rsidR="00B06B99" w:rsidRPr="00B06B99" w:rsidRDefault="00B06B99" w:rsidP="00B06B99">
      <w:pPr>
        <w:numPr>
          <w:ilvl w:val="0"/>
          <w:numId w:val="15"/>
        </w:numPr>
      </w:pPr>
      <w:r w:rsidRPr="00B06B99">
        <w:rPr>
          <w:b/>
          <w:bCs/>
        </w:rPr>
        <w:t>WampServer</w:t>
      </w:r>
      <w:r w:rsidRPr="00B06B99">
        <w:t xml:space="preserve"> pour le développement local (MySQL + PHP),</w:t>
      </w:r>
    </w:p>
    <w:p w14:paraId="3568B266" w14:textId="77777777" w:rsidR="00B06B99" w:rsidRPr="00B06B99" w:rsidRDefault="00B06B99" w:rsidP="00B06B99">
      <w:pPr>
        <w:numPr>
          <w:ilvl w:val="0"/>
          <w:numId w:val="15"/>
        </w:numPr>
      </w:pPr>
      <w:proofErr w:type="spellStart"/>
      <w:r w:rsidRPr="00B06B99">
        <w:rPr>
          <w:b/>
          <w:bCs/>
        </w:rPr>
        <w:t>MailDev</w:t>
      </w:r>
      <w:proofErr w:type="spellEnd"/>
      <w:r w:rsidRPr="00B06B99">
        <w:t xml:space="preserve"> pour la simulation des </w:t>
      </w:r>
      <w:proofErr w:type="gramStart"/>
      <w:r w:rsidRPr="00B06B99">
        <w:t>e-mails</w:t>
      </w:r>
      <w:proofErr w:type="gramEnd"/>
      <w:r w:rsidRPr="00B06B99">
        <w:t>,</w:t>
      </w:r>
    </w:p>
    <w:p w14:paraId="0C90D211" w14:textId="77777777" w:rsidR="00B06B99" w:rsidRPr="00B06B99" w:rsidRDefault="00B06B99" w:rsidP="00B06B99">
      <w:pPr>
        <w:numPr>
          <w:ilvl w:val="0"/>
          <w:numId w:val="15"/>
        </w:numPr>
      </w:pPr>
      <w:proofErr w:type="gramStart"/>
      <w:r w:rsidRPr="00B06B99">
        <w:rPr>
          <w:b/>
          <w:bCs/>
        </w:rPr>
        <w:t>phpMyAdmin</w:t>
      </w:r>
      <w:proofErr w:type="gramEnd"/>
      <w:r w:rsidRPr="00B06B99">
        <w:t xml:space="preserve"> pour la gestion visuelle de la base de données,</w:t>
      </w:r>
    </w:p>
    <w:p w14:paraId="2AD795F1" w14:textId="77777777" w:rsidR="00B06B99" w:rsidRPr="00B06B99" w:rsidRDefault="00B06B99" w:rsidP="00B06B99">
      <w:pPr>
        <w:numPr>
          <w:ilvl w:val="0"/>
          <w:numId w:val="15"/>
        </w:numPr>
      </w:pPr>
      <w:r w:rsidRPr="00B06B99">
        <w:rPr>
          <w:b/>
          <w:bCs/>
        </w:rPr>
        <w:t>GitHub</w:t>
      </w:r>
      <w:r w:rsidRPr="00B06B99">
        <w:t xml:space="preserve"> pour la gestion de version et les sauvegardes,</w:t>
      </w:r>
    </w:p>
    <w:p w14:paraId="2BA00822" w14:textId="77777777" w:rsidR="00B06B99" w:rsidRPr="00B06B99" w:rsidRDefault="00B06B99" w:rsidP="00B06B99">
      <w:pPr>
        <w:numPr>
          <w:ilvl w:val="0"/>
          <w:numId w:val="15"/>
        </w:numPr>
      </w:pPr>
      <w:proofErr w:type="spellStart"/>
      <w:r w:rsidRPr="00B06B99">
        <w:rPr>
          <w:b/>
          <w:bCs/>
        </w:rPr>
        <w:t>Figma</w:t>
      </w:r>
      <w:proofErr w:type="spellEnd"/>
      <w:r w:rsidRPr="00B06B99">
        <w:t xml:space="preserve"> pour la réalisation des maquettes.</w:t>
      </w:r>
    </w:p>
    <w:p w14:paraId="3564C211" w14:textId="77777777" w:rsidR="00B06B99" w:rsidRPr="00B06B99" w:rsidRDefault="00B06B99" w:rsidP="00B06B99">
      <w:r w:rsidRPr="00B06B99">
        <w:t xml:space="preserve">Le développement a été réalisé sur </w:t>
      </w:r>
      <w:r w:rsidRPr="00B06B99">
        <w:rPr>
          <w:b/>
          <w:bCs/>
        </w:rPr>
        <w:t>plusieurs machines</w:t>
      </w:r>
      <w:r w:rsidRPr="00B06B99">
        <w:t>, notamment un poste personnel, un ordinateur portable (pour les déplacements), et l’ordinateur de l’AFPA. Cette flexibilité m’a permis de rester productif selon les conditions de travail disponibles.</w:t>
      </w:r>
    </w:p>
    <w:p w14:paraId="7575C51D" w14:textId="77777777" w:rsidR="00B06B99" w:rsidRPr="00B06B99" w:rsidRDefault="00B06B99" w:rsidP="00B06B99">
      <w:r w:rsidRPr="00B06B99">
        <w:t xml:space="preserve">Concernant les serveurs locaux, j’ai utilisé </w:t>
      </w:r>
      <w:r w:rsidRPr="00B06B99">
        <w:rPr>
          <w:b/>
          <w:bCs/>
        </w:rPr>
        <w:t>WampServer</w:t>
      </w:r>
      <w:r w:rsidRPr="00B06B99">
        <w:t xml:space="preserve"> en complément de </w:t>
      </w:r>
      <w:r w:rsidRPr="00B06B99">
        <w:rPr>
          <w:b/>
          <w:bCs/>
        </w:rPr>
        <w:t>Symfony Server</w:t>
      </w:r>
      <w:r w:rsidRPr="00B06B99">
        <w:t>, ce qui m’a permis de tester le projet dans différents environnements.</w:t>
      </w:r>
    </w:p>
    <w:p w14:paraId="4217D98E" w14:textId="77777777" w:rsidR="00B06B99" w:rsidRPr="00B06B99" w:rsidRDefault="00B06B99" w:rsidP="00B06B99">
      <w:pPr>
        <w:rPr>
          <w:b/>
          <w:bCs/>
        </w:rPr>
      </w:pPr>
      <w:r w:rsidRPr="00B06B99">
        <w:rPr>
          <w:b/>
          <w:bCs/>
        </w:rPr>
        <w:t>3.3 Objectifs de qualité</w:t>
      </w:r>
    </w:p>
    <w:p w14:paraId="2801E558" w14:textId="77777777" w:rsidR="00B06B99" w:rsidRPr="00B06B99" w:rsidRDefault="00B06B99" w:rsidP="00B06B99">
      <w:r w:rsidRPr="00B06B99">
        <w:t xml:space="preserve">Dès le départ, j’ai intégré une logique de </w:t>
      </w:r>
      <w:r w:rsidRPr="00B06B99">
        <w:rPr>
          <w:b/>
          <w:bCs/>
        </w:rPr>
        <w:t>qualité globale</w:t>
      </w:r>
      <w:r w:rsidRPr="00B06B99">
        <w:t xml:space="preserve"> dans le développement de l’application. Les objectifs principaux étaient les suivants :</w:t>
      </w:r>
    </w:p>
    <w:p w14:paraId="6BC822C1" w14:textId="77777777" w:rsidR="00B06B99" w:rsidRPr="00B06B99" w:rsidRDefault="00B06B99" w:rsidP="00B06B99">
      <w:pPr>
        <w:numPr>
          <w:ilvl w:val="0"/>
          <w:numId w:val="16"/>
        </w:numPr>
      </w:pPr>
      <w:r w:rsidRPr="00B06B99">
        <w:rPr>
          <w:b/>
          <w:bCs/>
        </w:rPr>
        <w:t>Responsive design</w:t>
      </w:r>
      <w:r w:rsidRPr="00B06B99">
        <w:t xml:space="preserve"> pour garantir l’utilisation sur ordinateur comme sur mobile,</w:t>
      </w:r>
    </w:p>
    <w:p w14:paraId="77EA3262" w14:textId="77777777" w:rsidR="00B06B99" w:rsidRPr="00B06B99" w:rsidRDefault="00B06B99" w:rsidP="00B06B99">
      <w:pPr>
        <w:numPr>
          <w:ilvl w:val="0"/>
          <w:numId w:val="16"/>
        </w:numPr>
      </w:pPr>
      <w:r w:rsidRPr="00B06B99">
        <w:lastRenderedPageBreak/>
        <w:t xml:space="preserve">Respect des bonnes pratiques en matière de </w:t>
      </w:r>
      <w:r w:rsidRPr="00B06B99">
        <w:rPr>
          <w:b/>
          <w:bCs/>
        </w:rPr>
        <w:t>sécurité</w:t>
      </w:r>
      <w:r w:rsidRPr="00B06B99">
        <w:t xml:space="preserve"> (CSRF, validation des données, protection des routes),</w:t>
      </w:r>
    </w:p>
    <w:p w14:paraId="6E9BC592" w14:textId="77777777" w:rsidR="00B06B99" w:rsidRPr="00B06B99" w:rsidRDefault="00B06B99" w:rsidP="00B06B99">
      <w:pPr>
        <w:numPr>
          <w:ilvl w:val="0"/>
          <w:numId w:val="16"/>
        </w:numPr>
      </w:pPr>
      <w:r w:rsidRPr="00B06B99">
        <w:t>Prise en compte de l’</w:t>
      </w:r>
      <w:r w:rsidRPr="00B06B99">
        <w:rPr>
          <w:b/>
          <w:bCs/>
        </w:rPr>
        <w:t>accessibilité</w:t>
      </w:r>
      <w:r w:rsidRPr="00B06B99">
        <w:t xml:space="preserve"> et de la </w:t>
      </w:r>
      <w:r w:rsidRPr="00B06B99">
        <w:rPr>
          <w:b/>
          <w:bCs/>
        </w:rPr>
        <w:t>lisibilité du code</w:t>
      </w:r>
      <w:r w:rsidRPr="00B06B99">
        <w:t>,</w:t>
      </w:r>
    </w:p>
    <w:p w14:paraId="68F76880" w14:textId="77777777" w:rsidR="00B06B99" w:rsidRPr="00B06B99" w:rsidRDefault="00B06B99" w:rsidP="00B06B99">
      <w:pPr>
        <w:numPr>
          <w:ilvl w:val="0"/>
          <w:numId w:val="16"/>
        </w:numPr>
      </w:pPr>
      <w:r w:rsidRPr="00B06B99">
        <w:t>Une réflexion sur l’</w:t>
      </w:r>
      <w:r w:rsidRPr="00B06B99">
        <w:rPr>
          <w:b/>
          <w:bCs/>
        </w:rPr>
        <w:t>éco-conception</w:t>
      </w:r>
      <w:r w:rsidRPr="00B06B99">
        <w:t xml:space="preserve"> (réduction des requêtes, optimisation des ressources).</w:t>
      </w:r>
    </w:p>
    <w:p w14:paraId="7670D714" w14:textId="77777777" w:rsidR="00B06B99" w:rsidRPr="00B06B99" w:rsidRDefault="00B06B99" w:rsidP="00B06B99">
      <w:r w:rsidRPr="00B06B99">
        <w:t>L'ensemble de ces objectifs ont guidé mes choix tout au long du projet et continueront à structurer les futures évolutions de l’application.</w:t>
      </w:r>
    </w:p>
    <w:p w14:paraId="38462607" w14:textId="77777777" w:rsidR="00B06B99" w:rsidRDefault="00B06B99" w:rsidP="007C7CE8"/>
    <w:p w14:paraId="6DCBA09F" w14:textId="77777777" w:rsidR="00D22E82" w:rsidRDefault="00D22E82" w:rsidP="007C7CE8"/>
    <w:p w14:paraId="70873440" w14:textId="77777777" w:rsidR="00D22E82" w:rsidRPr="00D22E82" w:rsidRDefault="00D22E82" w:rsidP="00D22E82">
      <w:r w:rsidRPr="00D22E82">
        <w:rPr>
          <w:b/>
          <w:bCs/>
        </w:rPr>
        <w:t xml:space="preserve">4. Réalisations </w:t>
      </w:r>
      <w:proofErr w:type="spellStart"/>
      <w:r w:rsidRPr="00D22E82">
        <w:rPr>
          <w:b/>
          <w:bCs/>
        </w:rPr>
        <w:t>Front-End</w:t>
      </w:r>
      <w:proofErr w:type="spellEnd"/>
    </w:p>
    <w:p w14:paraId="0DEC6CFF" w14:textId="77777777" w:rsidR="00D22E82" w:rsidRPr="00D22E82" w:rsidRDefault="00D22E82" w:rsidP="00D22E82">
      <w:pPr>
        <w:rPr>
          <w:b/>
          <w:bCs/>
        </w:rPr>
      </w:pPr>
      <w:r w:rsidRPr="00D22E82">
        <w:rPr>
          <w:b/>
          <w:bCs/>
        </w:rPr>
        <w:t>4.1 Présentation des maquettes</w:t>
      </w:r>
    </w:p>
    <w:p w14:paraId="421E1BEC" w14:textId="77777777" w:rsidR="00D22E82" w:rsidRPr="00D22E82" w:rsidRDefault="00D22E82" w:rsidP="00D22E82">
      <w:r w:rsidRPr="00D22E82">
        <w:t xml:space="preserve">Les maquettes de l’application ont été conçues avec </w:t>
      </w:r>
      <w:proofErr w:type="spellStart"/>
      <w:r w:rsidRPr="00D22E82">
        <w:rPr>
          <w:b/>
          <w:bCs/>
        </w:rPr>
        <w:t>Figma</w:t>
      </w:r>
      <w:proofErr w:type="spellEnd"/>
      <w:r w:rsidRPr="00D22E82">
        <w:t>. Elles présentent les écrans principaux de l’interface utilisateur, dont :</w:t>
      </w:r>
    </w:p>
    <w:p w14:paraId="182209CC" w14:textId="77777777" w:rsidR="00D22E82" w:rsidRPr="00D22E82" w:rsidRDefault="00D22E82" w:rsidP="00D22E82">
      <w:pPr>
        <w:numPr>
          <w:ilvl w:val="0"/>
          <w:numId w:val="17"/>
        </w:numPr>
      </w:pPr>
      <w:r w:rsidRPr="00D22E82">
        <w:t xml:space="preserve">La </w:t>
      </w:r>
      <w:r w:rsidRPr="00D22E82">
        <w:rPr>
          <w:b/>
          <w:bCs/>
        </w:rPr>
        <w:t>page d’accueil</w:t>
      </w:r>
      <w:r w:rsidRPr="00D22E82">
        <w:t xml:space="preserve"> intégrant une vue planning,</w:t>
      </w:r>
    </w:p>
    <w:p w14:paraId="6CDEA183" w14:textId="77777777" w:rsidR="00D22E82" w:rsidRPr="00D22E82" w:rsidRDefault="00D22E82" w:rsidP="00D22E82">
      <w:pPr>
        <w:numPr>
          <w:ilvl w:val="0"/>
          <w:numId w:val="17"/>
        </w:numPr>
      </w:pPr>
      <w:r w:rsidRPr="00D22E82">
        <w:t>L’interface d’</w:t>
      </w:r>
      <w:r w:rsidRPr="00D22E82">
        <w:rPr>
          <w:b/>
          <w:bCs/>
        </w:rPr>
        <w:t>affichage des produits</w:t>
      </w:r>
      <w:r w:rsidRPr="00D22E82">
        <w:t>,</w:t>
      </w:r>
    </w:p>
    <w:p w14:paraId="33E70697" w14:textId="77777777" w:rsidR="00D22E82" w:rsidRPr="00D22E82" w:rsidRDefault="00D22E82" w:rsidP="00D22E82">
      <w:pPr>
        <w:numPr>
          <w:ilvl w:val="0"/>
          <w:numId w:val="17"/>
        </w:numPr>
      </w:pPr>
      <w:r w:rsidRPr="00D22E82">
        <w:t xml:space="preserve">Les pages dédiées aux </w:t>
      </w:r>
      <w:r w:rsidRPr="00D22E82">
        <w:rPr>
          <w:b/>
          <w:bCs/>
        </w:rPr>
        <w:t>événements</w:t>
      </w:r>
      <w:r w:rsidRPr="00D22E82">
        <w:t xml:space="preserve"> et aux </w:t>
      </w:r>
      <w:r w:rsidRPr="00D22E82">
        <w:rPr>
          <w:b/>
          <w:bCs/>
        </w:rPr>
        <w:t>sites d’événements</w:t>
      </w:r>
      <w:r w:rsidRPr="00D22E82">
        <w:t>,</w:t>
      </w:r>
    </w:p>
    <w:p w14:paraId="40F4AD31" w14:textId="77777777" w:rsidR="00D22E82" w:rsidRPr="00D22E82" w:rsidRDefault="00D22E82" w:rsidP="00D22E82">
      <w:pPr>
        <w:numPr>
          <w:ilvl w:val="0"/>
          <w:numId w:val="17"/>
        </w:numPr>
      </w:pPr>
      <w:r w:rsidRPr="00D22E82">
        <w:t xml:space="preserve">Une page </w:t>
      </w:r>
      <w:r w:rsidRPr="00D22E82">
        <w:rPr>
          <w:b/>
          <w:bCs/>
        </w:rPr>
        <w:t>contact</w:t>
      </w:r>
      <w:r w:rsidRPr="00D22E82">
        <w:t>,</w:t>
      </w:r>
    </w:p>
    <w:p w14:paraId="05A4FE95" w14:textId="77777777" w:rsidR="00D22E82" w:rsidRPr="00D22E82" w:rsidRDefault="00D22E82" w:rsidP="00D22E82">
      <w:pPr>
        <w:numPr>
          <w:ilvl w:val="0"/>
          <w:numId w:val="17"/>
        </w:numPr>
      </w:pPr>
      <w:r w:rsidRPr="00D22E82">
        <w:t>Ainsi que des vues d’</w:t>
      </w:r>
      <w:r w:rsidRPr="00D22E82">
        <w:rPr>
          <w:b/>
          <w:bCs/>
        </w:rPr>
        <w:t>affichage individuel</w:t>
      </w:r>
      <w:r w:rsidRPr="00D22E82">
        <w:t xml:space="preserve"> pour chaque entité.</w:t>
      </w:r>
    </w:p>
    <w:p w14:paraId="25C73C13" w14:textId="77777777" w:rsidR="00D22E82" w:rsidRPr="00D22E82" w:rsidRDefault="00D22E82" w:rsidP="00D22E82">
      <w:r w:rsidRPr="00D22E82">
        <w:t>Une attention particulière a été portée à la clarté de la navigation et à la lisibilité des informations. Les versions mobiles sont prévues mais non finalisées à ce stade ; elles seront complétées en phase d’évolution.</w:t>
      </w:r>
    </w:p>
    <w:p w14:paraId="6758633E" w14:textId="77777777" w:rsidR="00D22E82" w:rsidRPr="00D22E82" w:rsidRDefault="00D22E82" w:rsidP="00D22E82">
      <w:pPr>
        <w:rPr>
          <w:b/>
          <w:bCs/>
        </w:rPr>
      </w:pPr>
      <w:r w:rsidRPr="00D22E82">
        <w:rPr>
          <w:b/>
          <w:bCs/>
        </w:rPr>
        <w:t>4.2 Schéma de navigation</w:t>
      </w:r>
    </w:p>
    <w:p w14:paraId="44E42028" w14:textId="77777777" w:rsidR="00D22E82" w:rsidRPr="00D22E82" w:rsidRDefault="00D22E82" w:rsidP="00D22E82">
      <w:r w:rsidRPr="00D22E82">
        <w:t>L’application suit une logique de navigation simple et fonctionnelle :</w:t>
      </w:r>
    </w:p>
    <w:p w14:paraId="7EB2882D" w14:textId="77777777" w:rsidR="00D22E82" w:rsidRPr="00D22E82" w:rsidRDefault="00D22E82" w:rsidP="00D22E82">
      <w:pPr>
        <w:numPr>
          <w:ilvl w:val="0"/>
          <w:numId w:val="18"/>
        </w:numPr>
      </w:pPr>
      <w:r w:rsidRPr="00D22E82">
        <w:t xml:space="preserve">Depuis la </w:t>
      </w:r>
      <w:r w:rsidRPr="00D22E82">
        <w:rPr>
          <w:b/>
          <w:bCs/>
        </w:rPr>
        <w:t>page d’accueil</w:t>
      </w:r>
      <w:r w:rsidRPr="00D22E82">
        <w:t xml:space="preserve"> (avec planning intégré), l’utilisateur peut accéder aux </w:t>
      </w:r>
      <w:r w:rsidRPr="00D22E82">
        <w:rPr>
          <w:b/>
          <w:bCs/>
        </w:rPr>
        <w:t>événements à venir</w:t>
      </w:r>
      <w:r w:rsidRPr="00D22E82">
        <w:t>,</w:t>
      </w:r>
    </w:p>
    <w:p w14:paraId="221F2AE6" w14:textId="77777777" w:rsidR="00D22E82" w:rsidRPr="00D22E82" w:rsidRDefault="00D22E82" w:rsidP="00D22E82">
      <w:pPr>
        <w:numPr>
          <w:ilvl w:val="0"/>
          <w:numId w:val="18"/>
        </w:numPr>
      </w:pPr>
      <w:r w:rsidRPr="00D22E82">
        <w:t xml:space="preserve">Chaque événement regroupe plusieurs </w:t>
      </w:r>
      <w:r w:rsidRPr="00D22E82">
        <w:rPr>
          <w:b/>
          <w:bCs/>
        </w:rPr>
        <w:t>documents de gestion</w:t>
      </w:r>
      <w:r w:rsidRPr="00D22E82">
        <w:t xml:space="preserve"> : bons de préparation, de livraison, de retour,</w:t>
      </w:r>
    </w:p>
    <w:p w14:paraId="20BD7979" w14:textId="77777777" w:rsidR="00D22E82" w:rsidRPr="00D22E82" w:rsidRDefault="00D22E82" w:rsidP="00D22E82">
      <w:pPr>
        <w:numPr>
          <w:ilvl w:val="0"/>
          <w:numId w:val="18"/>
        </w:numPr>
      </w:pPr>
      <w:r w:rsidRPr="00D22E82">
        <w:t xml:space="preserve">Chaque entité (produit, utilisateur, événement, site...) est accessible via une </w:t>
      </w:r>
      <w:r w:rsidRPr="00D22E82">
        <w:rPr>
          <w:b/>
          <w:bCs/>
        </w:rPr>
        <w:t>liste</w:t>
      </w:r>
      <w:r w:rsidRPr="00D22E82">
        <w:t xml:space="preserve"> puis une </w:t>
      </w:r>
      <w:r w:rsidRPr="00D22E82">
        <w:rPr>
          <w:b/>
          <w:bCs/>
        </w:rPr>
        <w:t>fiche individuelle</w:t>
      </w:r>
      <w:r w:rsidRPr="00D22E82">
        <w:t>,</w:t>
      </w:r>
    </w:p>
    <w:p w14:paraId="1FE9C81D" w14:textId="77777777" w:rsidR="00D22E82" w:rsidRPr="00D22E82" w:rsidRDefault="00D22E82" w:rsidP="00D22E82">
      <w:pPr>
        <w:numPr>
          <w:ilvl w:val="0"/>
          <w:numId w:val="18"/>
        </w:numPr>
      </w:pPr>
      <w:r w:rsidRPr="00D22E82">
        <w:t xml:space="preserve">Un onglet spécifique permet d’accéder à la section </w:t>
      </w:r>
      <w:r w:rsidRPr="00D22E82">
        <w:rPr>
          <w:b/>
          <w:bCs/>
        </w:rPr>
        <w:t>préparation</w:t>
      </w:r>
      <w:r w:rsidRPr="00D22E82">
        <w:t xml:space="preserve"> : les articles y sont validés avec un événement lié, puis suivent un cycle d’état : </w:t>
      </w:r>
      <w:r w:rsidRPr="00D22E82">
        <w:rPr>
          <w:b/>
          <w:bCs/>
        </w:rPr>
        <w:t>new → prêt → livré → retour</w:t>
      </w:r>
      <w:r w:rsidRPr="00D22E82">
        <w:t>.</w:t>
      </w:r>
      <w:r w:rsidRPr="00D22E82">
        <w:br/>
        <w:t xml:space="preserve">À chaque changement d’état, un </w:t>
      </w:r>
      <w:r w:rsidRPr="00D22E82">
        <w:rPr>
          <w:b/>
          <w:bCs/>
        </w:rPr>
        <w:t>document PDF est généré</w:t>
      </w:r>
      <w:r w:rsidRPr="00D22E82">
        <w:t xml:space="preserve"> et un </w:t>
      </w:r>
      <w:proofErr w:type="gramStart"/>
      <w:r w:rsidRPr="00D22E82">
        <w:rPr>
          <w:b/>
          <w:bCs/>
        </w:rPr>
        <w:t>e-mail</w:t>
      </w:r>
      <w:proofErr w:type="gramEnd"/>
      <w:r w:rsidRPr="00D22E82">
        <w:rPr>
          <w:b/>
          <w:bCs/>
        </w:rPr>
        <w:t xml:space="preserve"> est envoyé automatiquement</w:t>
      </w:r>
      <w:r w:rsidRPr="00D22E82">
        <w:t xml:space="preserve"> au responsable technique.</w:t>
      </w:r>
    </w:p>
    <w:p w14:paraId="66AEBA01" w14:textId="77777777" w:rsidR="00D22E82" w:rsidRPr="00D22E82" w:rsidRDefault="00D22E82" w:rsidP="00D22E82">
      <w:r w:rsidRPr="00D22E82">
        <w:t xml:space="preserve">Une future évolution envisagée avec le client est l’implémentation d’une </w:t>
      </w:r>
      <w:r w:rsidRPr="00D22E82">
        <w:rPr>
          <w:b/>
          <w:bCs/>
        </w:rPr>
        <w:t>page d’accueil personnalisée</w:t>
      </w:r>
      <w:r w:rsidRPr="00D22E82">
        <w:t xml:space="preserve"> selon le type d’utilisateur (technicien ou profil commercial), mais cela reste à définir avec lui.</w:t>
      </w:r>
    </w:p>
    <w:p w14:paraId="58229E6A" w14:textId="77777777" w:rsidR="00D22E82" w:rsidRPr="00D22E82" w:rsidRDefault="00D22E82" w:rsidP="00D22E82">
      <w:pPr>
        <w:rPr>
          <w:b/>
          <w:bCs/>
        </w:rPr>
      </w:pPr>
      <w:r w:rsidRPr="00D22E82">
        <w:rPr>
          <w:b/>
          <w:bCs/>
        </w:rPr>
        <w:t>4.3 Captures d’écran et responsive</w:t>
      </w:r>
    </w:p>
    <w:p w14:paraId="4E335363" w14:textId="77777777" w:rsidR="00425926" w:rsidRDefault="00425926" w:rsidP="00D22E82"/>
    <w:p w14:paraId="4324317C" w14:textId="1257D281" w:rsidR="00D22E82" w:rsidRPr="00D22E82" w:rsidRDefault="00D22E82" w:rsidP="00D22E82">
      <w:r w:rsidRPr="00D22E82">
        <w:t xml:space="preserve">L’interface est développée avec le </w:t>
      </w:r>
      <w:proofErr w:type="spellStart"/>
      <w:r w:rsidRPr="00D22E82">
        <w:t>framework</w:t>
      </w:r>
      <w:proofErr w:type="spellEnd"/>
      <w:r w:rsidRPr="00D22E82">
        <w:t xml:space="preserve"> </w:t>
      </w:r>
      <w:r w:rsidRPr="00D22E82">
        <w:rPr>
          <w:b/>
          <w:bCs/>
        </w:rPr>
        <w:t>Bootstrap</w:t>
      </w:r>
      <w:r w:rsidRPr="00D22E82">
        <w:t xml:space="preserve">, garantissant un </w:t>
      </w:r>
      <w:r w:rsidRPr="00D22E82">
        <w:rPr>
          <w:b/>
          <w:bCs/>
        </w:rPr>
        <w:t>affichage responsive</w:t>
      </w:r>
      <w:r w:rsidRPr="00D22E82">
        <w:t xml:space="preserve"> adapté aux ordinateurs et aux terminaux mobiles. Les captures d’écran des différentes pages web et versions mobiles seront intégrées en annexe.</w:t>
      </w:r>
    </w:p>
    <w:p w14:paraId="5E8B27E1" w14:textId="77777777" w:rsidR="00D22E82" w:rsidRPr="00D22E82" w:rsidRDefault="00D22E82" w:rsidP="00D22E82">
      <w:pPr>
        <w:rPr>
          <w:b/>
          <w:bCs/>
        </w:rPr>
      </w:pPr>
      <w:r w:rsidRPr="00D22E82">
        <w:rPr>
          <w:b/>
          <w:bCs/>
        </w:rPr>
        <w:t>4.4 Extraits de code des interfaces statiques</w:t>
      </w:r>
    </w:p>
    <w:p w14:paraId="1B85C7AB" w14:textId="77777777" w:rsidR="00D22E82" w:rsidRPr="00D22E82" w:rsidRDefault="00D22E82" w:rsidP="00D22E82">
      <w:r w:rsidRPr="00D22E82">
        <w:t xml:space="preserve">Le développement des vues HTML est basé sur </w:t>
      </w:r>
      <w:proofErr w:type="spellStart"/>
      <w:r w:rsidRPr="00D22E82">
        <w:rPr>
          <w:b/>
          <w:bCs/>
        </w:rPr>
        <w:t>Twig</w:t>
      </w:r>
      <w:proofErr w:type="spellEnd"/>
      <w:r w:rsidRPr="00D22E82">
        <w:t xml:space="preserve"> (intégré à Symfony).</w:t>
      </w:r>
      <w:r w:rsidRPr="00D22E82">
        <w:br/>
        <w:t>L’interface utilise Bootstrap avec des composants personnalisés. Les éléments d’</w:t>
      </w:r>
      <w:r w:rsidRPr="00D22E82">
        <w:rPr>
          <w:b/>
          <w:bCs/>
        </w:rPr>
        <w:t>accessibilité</w:t>
      </w:r>
      <w:r w:rsidRPr="00D22E82">
        <w:t xml:space="preserve"> tels que le contraste des couleurs ont été gérés, et l’ajout des balises </w:t>
      </w:r>
      <w:r w:rsidRPr="00D22E82">
        <w:rPr>
          <w:b/>
          <w:bCs/>
        </w:rPr>
        <w:t>ALT</w:t>
      </w:r>
      <w:r w:rsidRPr="00D22E82">
        <w:t xml:space="preserve"> est en cours de finalisation. Ce point sera revu en détail avant livraison finale.</w:t>
      </w:r>
    </w:p>
    <w:p w14:paraId="7649B84B" w14:textId="77777777" w:rsidR="00D22E82" w:rsidRPr="00D22E82" w:rsidRDefault="00D22E82" w:rsidP="00D22E82">
      <w:pPr>
        <w:rPr>
          <w:b/>
          <w:bCs/>
        </w:rPr>
      </w:pPr>
      <w:r w:rsidRPr="00D22E82">
        <w:rPr>
          <w:b/>
          <w:bCs/>
        </w:rPr>
        <w:t>4.5 Extraits de code des interfaces dynamiques</w:t>
      </w:r>
    </w:p>
    <w:p w14:paraId="053018E6" w14:textId="77777777" w:rsidR="00D22E82" w:rsidRPr="00D22E82" w:rsidRDefault="00D22E82" w:rsidP="00D22E82">
      <w:r w:rsidRPr="00D22E82">
        <w:t xml:space="preserve">Le </w:t>
      </w:r>
      <w:r w:rsidRPr="00D22E82">
        <w:rPr>
          <w:b/>
          <w:bCs/>
        </w:rPr>
        <w:t>JavaScript</w:t>
      </w:r>
      <w:r w:rsidRPr="00D22E82">
        <w:t xml:space="preserve"> a été utilisé pour améliorer l’interactivité. Notamment :</w:t>
      </w:r>
    </w:p>
    <w:p w14:paraId="2137E894" w14:textId="77777777" w:rsidR="00D22E82" w:rsidRPr="00D22E82" w:rsidRDefault="00D22E82" w:rsidP="00D22E82">
      <w:pPr>
        <w:numPr>
          <w:ilvl w:val="0"/>
          <w:numId w:val="19"/>
        </w:numPr>
      </w:pPr>
      <w:r w:rsidRPr="00D22E82">
        <w:rPr>
          <w:b/>
          <w:bCs/>
        </w:rPr>
        <w:t>Filtrage dynamique des articles</w:t>
      </w:r>
      <w:r w:rsidRPr="00D22E82">
        <w:t xml:space="preserve"> dans les listes sans appel serveur,</w:t>
      </w:r>
    </w:p>
    <w:p w14:paraId="78E23201" w14:textId="77777777" w:rsidR="00D22E82" w:rsidRPr="00D22E82" w:rsidRDefault="00D22E82" w:rsidP="00D22E82">
      <w:pPr>
        <w:numPr>
          <w:ilvl w:val="0"/>
          <w:numId w:val="19"/>
        </w:numPr>
      </w:pPr>
      <w:r w:rsidRPr="00D22E82">
        <w:t>Mise à jour de l’état d’un article dans une préparation via des interactions immédiates.</w:t>
      </w:r>
    </w:p>
    <w:p w14:paraId="18A55211" w14:textId="77777777" w:rsidR="00D22E82" w:rsidRPr="00D22E82" w:rsidRDefault="00D22E82" w:rsidP="00D22E82">
      <w:r w:rsidRPr="00D22E82">
        <w:t xml:space="preserve">Pour l’instant, aucune </w:t>
      </w:r>
      <w:r w:rsidRPr="00D22E82">
        <w:rPr>
          <w:b/>
          <w:bCs/>
        </w:rPr>
        <w:t>requête AJAX</w:t>
      </w:r>
      <w:r w:rsidRPr="00D22E82">
        <w:t xml:space="preserve"> n’a été mise en place, mais l’idée d’ajouter :</w:t>
      </w:r>
    </w:p>
    <w:p w14:paraId="194A19D7" w14:textId="77777777" w:rsidR="00D22E82" w:rsidRPr="00D22E82" w:rsidRDefault="00D22E82" w:rsidP="00D22E82">
      <w:pPr>
        <w:numPr>
          <w:ilvl w:val="0"/>
          <w:numId w:val="20"/>
        </w:numPr>
      </w:pPr>
      <w:r w:rsidRPr="00D22E82">
        <w:t xml:space="preserve">Une </w:t>
      </w:r>
      <w:r w:rsidRPr="00D22E82">
        <w:rPr>
          <w:b/>
          <w:bCs/>
        </w:rPr>
        <w:t>mise à jour en temps réel du stock</w:t>
      </w:r>
      <w:r w:rsidRPr="00D22E82">
        <w:t xml:space="preserve"> (sans rechargement de page),</w:t>
      </w:r>
    </w:p>
    <w:p w14:paraId="4ACE0168" w14:textId="77777777" w:rsidR="00D22E82" w:rsidRPr="00D22E82" w:rsidRDefault="00D22E82" w:rsidP="00D22E82">
      <w:pPr>
        <w:numPr>
          <w:ilvl w:val="0"/>
          <w:numId w:val="20"/>
        </w:numPr>
      </w:pPr>
      <w:r w:rsidRPr="00D22E82">
        <w:t xml:space="preserve">Ou un </w:t>
      </w:r>
      <w:r w:rsidRPr="00D22E82">
        <w:rPr>
          <w:b/>
          <w:bCs/>
        </w:rPr>
        <w:t>système de recherche intelligent</w:t>
      </w:r>
      <w:r w:rsidRPr="00D22E82">
        <w:t xml:space="preserve"> (</w:t>
      </w:r>
      <w:proofErr w:type="spellStart"/>
      <w:r w:rsidRPr="00D22E82">
        <w:t>autocomplete</w:t>
      </w:r>
      <w:proofErr w:type="spellEnd"/>
      <w:r w:rsidRPr="00D22E82">
        <w:t xml:space="preserve"> avec appel serveur),</w:t>
      </w:r>
      <w:r w:rsidRPr="00D22E82">
        <w:br/>
        <w:t xml:space="preserve">pourrait offrir une </w:t>
      </w:r>
      <w:r w:rsidRPr="00D22E82">
        <w:rPr>
          <w:b/>
          <w:bCs/>
        </w:rPr>
        <w:t>valeur ajoutée</w:t>
      </w:r>
      <w:r w:rsidRPr="00D22E82">
        <w:t xml:space="preserve"> notable et sera proposée lors des prochains échanges avec le client.</w:t>
      </w:r>
    </w:p>
    <w:p w14:paraId="5C18C460" w14:textId="77777777" w:rsidR="00D22E82" w:rsidRPr="00D22E82" w:rsidRDefault="00D22E82" w:rsidP="00D22E82">
      <w:pPr>
        <w:rPr>
          <w:b/>
          <w:bCs/>
        </w:rPr>
      </w:pPr>
      <w:r w:rsidRPr="00D22E82">
        <w:rPr>
          <w:b/>
          <w:bCs/>
        </w:rPr>
        <w:t>4.6 Argumentation des choix techniques</w:t>
      </w:r>
    </w:p>
    <w:p w14:paraId="3D328FA9" w14:textId="77777777" w:rsidR="00D22E82" w:rsidRDefault="00D22E82" w:rsidP="00D22E82">
      <w:r w:rsidRPr="00D22E82">
        <w:t xml:space="preserve">Le choix de </w:t>
      </w:r>
      <w:proofErr w:type="spellStart"/>
      <w:r w:rsidRPr="00D22E82">
        <w:rPr>
          <w:b/>
          <w:bCs/>
        </w:rPr>
        <w:t>Twig</w:t>
      </w:r>
      <w:proofErr w:type="spellEnd"/>
      <w:r w:rsidRPr="00D22E82">
        <w:t xml:space="preserve"> permet une séparation claire du </w:t>
      </w:r>
      <w:proofErr w:type="spellStart"/>
      <w:r w:rsidRPr="00D22E82">
        <w:t>front-end</w:t>
      </w:r>
      <w:proofErr w:type="spellEnd"/>
      <w:r w:rsidRPr="00D22E82">
        <w:t xml:space="preserve"> et des données serveur, tout en limitant les failles XSS grâce à l’échappement automatique des variables.</w:t>
      </w:r>
      <w:r w:rsidRPr="00D22E82">
        <w:br/>
        <w:t xml:space="preserve">L’utilisation de </w:t>
      </w:r>
      <w:r w:rsidRPr="00D22E82">
        <w:rPr>
          <w:b/>
          <w:bCs/>
        </w:rPr>
        <w:t>Bootstrap</w:t>
      </w:r>
      <w:r w:rsidRPr="00D22E82">
        <w:t xml:space="preserve"> permet de gagner du temps tout en garantissant une cohérence visuelle.</w:t>
      </w:r>
      <w:r w:rsidRPr="00D22E82">
        <w:br/>
        <w:t>Le recours à JavaScript a été volontairement limité aux besoins essentiels, afin de garder l’application légère et simple à maintenir.</w:t>
      </w:r>
    </w:p>
    <w:p w14:paraId="581244E7" w14:textId="77777777" w:rsidR="00425926" w:rsidRPr="00D22E82" w:rsidRDefault="00425926" w:rsidP="00D22E82"/>
    <w:p w14:paraId="5791EBBD" w14:textId="77777777" w:rsidR="00D22E82" w:rsidRDefault="00D22E82" w:rsidP="007C7CE8"/>
    <w:p w14:paraId="57581753" w14:textId="77777777" w:rsidR="00357706" w:rsidRPr="00357706" w:rsidRDefault="00357706" w:rsidP="00357706">
      <w:pPr>
        <w:rPr>
          <w:b/>
          <w:bCs/>
        </w:rPr>
      </w:pPr>
      <w:r w:rsidRPr="00357706">
        <w:rPr>
          <w:b/>
          <w:bCs/>
        </w:rPr>
        <w:t xml:space="preserve">5. Réalisations </w:t>
      </w:r>
      <w:proofErr w:type="spellStart"/>
      <w:r w:rsidRPr="00357706">
        <w:rPr>
          <w:b/>
          <w:bCs/>
        </w:rPr>
        <w:t>Back-End</w:t>
      </w:r>
      <w:proofErr w:type="spellEnd"/>
    </w:p>
    <w:p w14:paraId="6983ADAE" w14:textId="77777777" w:rsidR="00357706" w:rsidRPr="00357706" w:rsidRDefault="00357706" w:rsidP="00357706">
      <w:pPr>
        <w:rPr>
          <w:b/>
          <w:bCs/>
        </w:rPr>
      </w:pPr>
      <w:r w:rsidRPr="00357706">
        <w:rPr>
          <w:b/>
          <w:bCs/>
        </w:rPr>
        <w:t>5.1 Base de données</w:t>
      </w:r>
    </w:p>
    <w:p w14:paraId="7BAAE6F1" w14:textId="77777777" w:rsidR="00357706" w:rsidRPr="00357706" w:rsidRDefault="00357706" w:rsidP="00357706">
      <w:r w:rsidRPr="00357706">
        <w:t xml:space="preserve">La base de données a été conçue à partir d'un </w:t>
      </w:r>
      <w:r w:rsidRPr="00357706">
        <w:rPr>
          <w:b/>
          <w:bCs/>
        </w:rPr>
        <w:t>MCD et d'un MPD</w:t>
      </w:r>
      <w:r w:rsidRPr="00357706">
        <w:t xml:space="preserve">, comportant un total de </w:t>
      </w:r>
      <w:r w:rsidRPr="00357706">
        <w:rPr>
          <w:b/>
          <w:bCs/>
        </w:rPr>
        <w:t>11 tables</w:t>
      </w:r>
      <w:r w:rsidRPr="00357706">
        <w:t xml:space="preserve"> (hors tables techniques comme </w:t>
      </w:r>
      <w:proofErr w:type="spellStart"/>
      <w:r w:rsidRPr="00357706">
        <w:t>doctrine_migration_versions</w:t>
      </w:r>
      <w:proofErr w:type="spellEnd"/>
      <w:r w:rsidRPr="00357706">
        <w:t xml:space="preserve"> et </w:t>
      </w:r>
      <w:proofErr w:type="spellStart"/>
      <w:r w:rsidRPr="00357706">
        <w:t>messenger_messages</w:t>
      </w:r>
      <w:proofErr w:type="spellEnd"/>
      <w:r w:rsidRPr="00357706">
        <w:t>). Le modèle conceptuel inclut les entités suivantes : utilisateurs, produits, événements, contacts, sites, détails d’événement, galeries photos, catégories, etc.</w:t>
      </w:r>
    </w:p>
    <w:p w14:paraId="666A999E" w14:textId="77777777" w:rsidR="00357706" w:rsidRPr="00357706" w:rsidRDefault="00357706" w:rsidP="00357706">
      <w:r w:rsidRPr="00357706">
        <w:t xml:space="preserve">Toutes les tables possèdent une </w:t>
      </w:r>
      <w:r w:rsidRPr="00357706">
        <w:rPr>
          <w:b/>
          <w:bCs/>
        </w:rPr>
        <w:t>clef primaire (PK)</w:t>
      </w:r>
      <w:r w:rsidRPr="00357706">
        <w:t xml:space="preserve">, et certaines colonnes critiques (comme les adresses </w:t>
      </w:r>
      <w:proofErr w:type="gramStart"/>
      <w:r w:rsidRPr="00357706">
        <w:t>e-mail</w:t>
      </w:r>
      <w:proofErr w:type="gramEnd"/>
      <w:r w:rsidRPr="00357706">
        <w:t xml:space="preserve">) sont </w:t>
      </w:r>
      <w:r w:rsidRPr="00357706">
        <w:rPr>
          <w:b/>
          <w:bCs/>
        </w:rPr>
        <w:t>contraintes en UNIQUE</w:t>
      </w:r>
      <w:r w:rsidRPr="00357706">
        <w:t xml:space="preserve">. Les relations entre les entités sont assurées par des </w:t>
      </w:r>
      <w:r w:rsidRPr="00357706">
        <w:rPr>
          <w:b/>
          <w:bCs/>
        </w:rPr>
        <w:t>clefs étrangères (FK)</w:t>
      </w:r>
      <w:r w:rsidRPr="00357706">
        <w:t xml:space="preserve">. La génération de la base est entièrement gérée via </w:t>
      </w:r>
      <w:r w:rsidRPr="00357706">
        <w:rPr>
          <w:b/>
          <w:bCs/>
        </w:rPr>
        <w:t>Doctrine</w:t>
      </w:r>
      <w:r w:rsidRPr="00357706">
        <w:t>, sans script SQL écrit manuellement.</w:t>
      </w:r>
    </w:p>
    <w:p w14:paraId="22943C29" w14:textId="77777777" w:rsidR="00357706" w:rsidRPr="00357706" w:rsidRDefault="00357706" w:rsidP="00357706">
      <w:pPr>
        <w:rPr>
          <w:b/>
          <w:bCs/>
        </w:rPr>
      </w:pPr>
      <w:r w:rsidRPr="00357706">
        <w:rPr>
          <w:b/>
          <w:bCs/>
        </w:rPr>
        <w:t>5.2 Composants métier</w:t>
      </w:r>
    </w:p>
    <w:p w14:paraId="2BD4AABE" w14:textId="77777777" w:rsidR="00357706" w:rsidRPr="00357706" w:rsidRDefault="00357706" w:rsidP="00357706">
      <w:r w:rsidRPr="00357706">
        <w:t xml:space="preserve">Des </w:t>
      </w:r>
      <w:r w:rsidRPr="00357706">
        <w:rPr>
          <w:b/>
          <w:bCs/>
        </w:rPr>
        <w:t>services Symfony</w:t>
      </w:r>
      <w:r w:rsidRPr="00357706">
        <w:t xml:space="preserve"> ont été développés pour deux besoins principaux :</w:t>
      </w:r>
    </w:p>
    <w:p w14:paraId="18A6F732" w14:textId="77777777" w:rsidR="00357706" w:rsidRPr="00357706" w:rsidRDefault="00357706" w:rsidP="00357706">
      <w:pPr>
        <w:numPr>
          <w:ilvl w:val="0"/>
          <w:numId w:val="35"/>
        </w:numPr>
      </w:pPr>
      <w:r w:rsidRPr="00357706">
        <w:lastRenderedPageBreak/>
        <w:t xml:space="preserve">La </w:t>
      </w:r>
      <w:r w:rsidRPr="00357706">
        <w:rPr>
          <w:b/>
          <w:bCs/>
        </w:rPr>
        <w:t>génération de fichiers PDF</w:t>
      </w:r>
      <w:r w:rsidRPr="00357706">
        <w:t xml:space="preserve"> (DOMPDF),</w:t>
      </w:r>
    </w:p>
    <w:p w14:paraId="5865E72B" w14:textId="77777777" w:rsidR="00357706" w:rsidRPr="00357706" w:rsidRDefault="00357706" w:rsidP="00357706">
      <w:pPr>
        <w:numPr>
          <w:ilvl w:val="0"/>
          <w:numId w:val="35"/>
        </w:numPr>
      </w:pPr>
      <w:r w:rsidRPr="00357706">
        <w:t>L'</w:t>
      </w:r>
      <w:r w:rsidRPr="00357706">
        <w:rPr>
          <w:b/>
          <w:bCs/>
        </w:rPr>
        <w:t xml:space="preserve">envoi automatisé </w:t>
      </w:r>
      <w:proofErr w:type="gramStart"/>
      <w:r w:rsidRPr="00357706">
        <w:rPr>
          <w:b/>
          <w:bCs/>
        </w:rPr>
        <w:t>d'e-mails</w:t>
      </w:r>
      <w:proofErr w:type="gramEnd"/>
      <w:r w:rsidRPr="00357706">
        <w:t xml:space="preserve"> à chaque changement d'état d'un bon de préparation/livraison/retour.</w:t>
      </w:r>
    </w:p>
    <w:p w14:paraId="58624AB1" w14:textId="77777777" w:rsidR="00357706" w:rsidRPr="00357706" w:rsidRDefault="00357706" w:rsidP="00357706">
      <w:r w:rsidRPr="00357706">
        <w:t xml:space="preserve">La logique métier principale repose sur le </w:t>
      </w:r>
      <w:r w:rsidRPr="00357706">
        <w:rPr>
          <w:b/>
          <w:bCs/>
        </w:rPr>
        <w:t>suivi des états du matériel</w:t>
      </w:r>
      <w:r w:rsidRPr="00357706">
        <w:t xml:space="preserve"> et la </w:t>
      </w:r>
      <w:r w:rsidRPr="00357706">
        <w:rPr>
          <w:b/>
          <w:bCs/>
        </w:rPr>
        <w:t>gestion du stock</w:t>
      </w:r>
      <w:r w:rsidRPr="00357706">
        <w:t xml:space="preserve"> associé à chaque événement (new, prêt, livré, retour).</w:t>
      </w:r>
    </w:p>
    <w:p w14:paraId="4DD83B9F" w14:textId="77777777" w:rsidR="00357706" w:rsidRPr="00357706" w:rsidRDefault="00357706" w:rsidP="00357706">
      <w:pPr>
        <w:rPr>
          <w:b/>
          <w:bCs/>
        </w:rPr>
      </w:pPr>
      <w:r w:rsidRPr="00357706">
        <w:rPr>
          <w:b/>
          <w:bCs/>
        </w:rPr>
        <w:t>5.3 Composants d'accès aux données</w:t>
      </w:r>
    </w:p>
    <w:p w14:paraId="7B741BFF" w14:textId="77777777" w:rsidR="00357706" w:rsidRPr="00357706" w:rsidRDefault="00357706" w:rsidP="00357706">
      <w:r w:rsidRPr="00357706">
        <w:t xml:space="preserve">Le projet utilise </w:t>
      </w:r>
      <w:r w:rsidRPr="00357706">
        <w:rPr>
          <w:b/>
          <w:bCs/>
        </w:rPr>
        <w:t>Doctrine ORM</w:t>
      </w:r>
      <w:r w:rsidRPr="00357706">
        <w:t xml:space="preserve"> pour tous les accès aux données. Plusieurs méthodes personnalisées ont été développées dans les Repository, notamment :</w:t>
      </w:r>
    </w:p>
    <w:p w14:paraId="306312A7" w14:textId="77777777" w:rsidR="00357706" w:rsidRPr="00357706" w:rsidRDefault="00357706" w:rsidP="00357706">
      <w:pPr>
        <w:numPr>
          <w:ilvl w:val="0"/>
          <w:numId w:val="36"/>
        </w:numPr>
      </w:pPr>
      <w:proofErr w:type="spellStart"/>
      <w:proofErr w:type="gramStart"/>
      <w:r w:rsidRPr="00357706">
        <w:t>findByEventStatus</w:t>
      </w:r>
      <w:proofErr w:type="spellEnd"/>
      <w:r w:rsidRPr="00357706">
        <w:t>(</w:t>
      </w:r>
      <w:proofErr w:type="gramEnd"/>
      <w:r w:rsidRPr="00357706">
        <w:t>)</w:t>
      </w:r>
    </w:p>
    <w:p w14:paraId="63CF64D0" w14:textId="77777777" w:rsidR="00357706" w:rsidRPr="00357706" w:rsidRDefault="00357706" w:rsidP="00357706">
      <w:pPr>
        <w:numPr>
          <w:ilvl w:val="0"/>
          <w:numId w:val="36"/>
        </w:numPr>
      </w:pPr>
      <w:proofErr w:type="spellStart"/>
      <w:proofErr w:type="gramStart"/>
      <w:r w:rsidRPr="00357706">
        <w:t>countOrdersByStatus</w:t>
      </w:r>
      <w:proofErr w:type="spellEnd"/>
      <w:r w:rsidRPr="00357706">
        <w:t>(</w:t>
      </w:r>
      <w:proofErr w:type="gramEnd"/>
      <w:r w:rsidRPr="00357706">
        <w:t>)</w:t>
      </w:r>
    </w:p>
    <w:p w14:paraId="265B58BB" w14:textId="77777777" w:rsidR="00357706" w:rsidRPr="00357706" w:rsidRDefault="00357706" w:rsidP="00357706">
      <w:pPr>
        <w:numPr>
          <w:ilvl w:val="0"/>
          <w:numId w:val="36"/>
        </w:numPr>
      </w:pPr>
      <w:proofErr w:type="spellStart"/>
      <w:proofErr w:type="gramStart"/>
      <w:r w:rsidRPr="00357706">
        <w:t>countStockByProduct</w:t>
      </w:r>
      <w:proofErr w:type="spellEnd"/>
      <w:r w:rsidRPr="00357706">
        <w:t>(</w:t>
      </w:r>
      <w:proofErr w:type="gramEnd"/>
      <w:r w:rsidRPr="00357706">
        <w:t>)</w:t>
      </w:r>
    </w:p>
    <w:p w14:paraId="1967B742" w14:textId="77777777" w:rsidR="00357706" w:rsidRPr="00357706" w:rsidRDefault="00357706" w:rsidP="00357706">
      <w:pPr>
        <w:rPr>
          <w:b/>
          <w:bCs/>
        </w:rPr>
      </w:pPr>
      <w:r w:rsidRPr="00357706">
        <w:rPr>
          <w:b/>
          <w:bCs/>
        </w:rPr>
        <w:t>5.4 Éléments de sécurité</w:t>
      </w:r>
    </w:p>
    <w:p w14:paraId="3AEE10BB" w14:textId="77777777" w:rsidR="00357706" w:rsidRPr="00357706" w:rsidRDefault="00357706" w:rsidP="00357706">
      <w:r w:rsidRPr="00357706">
        <w:t>La sécurisation de l’application comprend plusieurs éléments clés :</w:t>
      </w:r>
    </w:p>
    <w:p w14:paraId="5A04A0C9" w14:textId="77777777" w:rsidR="00357706" w:rsidRPr="00357706" w:rsidRDefault="00357706" w:rsidP="00357706">
      <w:pPr>
        <w:numPr>
          <w:ilvl w:val="0"/>
          <w:numId w:val="37"/>
        </w:numPr>
      </w:pPr>
      <w:r w:rsidRPr="00357706">
        <w:t xml:space="preserve">Mise en place de </w:t>
      </w:r>
      <w:r w:rsidRPr="00357706">
        <w:rPr>
          <w:b/>
          <w:bCs/>
        </w:rPr>
        <w:t>rôles utilisateur</w:t>
      </w:r>
      <w:r w:rsidRPr="00357706">
        <w:t xml:space="preserve"> (ROLE_ADMIN, ROLE_TECH),</w:t>
      </w:r>
    </w:p>
    <w:p w14:paraId="7E992A77" w14:textId="77777777" w:rsidR="00357706" w:rsidRPr="00357706" w:rsidRDefault="00357706" w:rsidP="00357706">
      <w:pPr>
        <w:numPr>
          <w:ilvl w:val="0"/>
          <w:numId w:val="37"/>
        </w:numPr>
      </w:pPr>
      <w:proofErr w:type="spellStart"/>
      <w:r w:rsidRPr="00357706">
        <w:rPr>
          <w:b/>
          <w:bCs/>
        </w:rPr>
        <w:t>Hashage</w:t>
      </w:r>
      <w:proofErr w:type="spellEnd"/>
      <w:r w:rsidRPr="00357706">
        <w:rPr>
          <w:b/>
          <w:bCs/>
        </w:rPr>
        <w:t xml:space="preserve"> des mots de passe</w:t>
      </w:r>
      <w:r w:rsidRPr="00357706">
        <w:t xml:space="preserve"> via le composant Security de Symfony,</w:t>
      </w:r>
    </w:p>
    <w:p w14:paraId="54FF0334" w14:textId="77777777" w:rsidR="00357706" w:rsidRPr="00357706" w:rsidRDefault="00357706" w:rsidP="00357706">
      <w:pPr>
        <w:numPr>
          <w:ilvl w:val="0"/>
          <w:numId w:val="37"/>
        </w:numPr>
      </w:pPr>
      <w:r w:rsidRPr="00357706">
        <w:rPr>
          <w:b/>
          <w:bCs/>
        </w:rPr>
        <w:t>Protection CSRF</w:t>
      </w:r>
      <w:r w:rsidRPr="00357706">
        <w:t xml:space="preserve"> pour les formulaires sensibles,</w:t>
      </w:r>
    </w:p>
    <w:p w14:paraId="562AB1FD" w14:textId="77777777" w:rsidR="00357706" w:rsidRPr="00357706" w:rsidRDefault="00357706" w:rsidP="00357706">
      <w:pPr>
        <w:numPr>
          <w:ilvl w:val="0"/>
          <w:numId w:val="37"/>
        </w:numPr>
      </w:pPr>
      <w:r w:rsidRPr="00357706">
        <w:t>Validation des données en entrée.</w:t>
      </w:r>
    </w:p>
    <w:p w14:paraId="3EFB176B" w14:textId="77777777" w:rsidR="00357706" w:rsidRPr="00357706" w:rsidRDefault="00357706" w:rsidP="00357706">
      <w:pPr>
        <w:rPr>
          <w:b/>
          <w:bCs/>
        </w:rPr>
      </w:pPr>
      <w:r w:rsidRPr="00357706">
        <w:rPr>
          <w:b/>
          <w:bCs/>
        </w:rPr>
        <w:t>5.5 Jeu d’essai</w:t>
      </w:r>
    </w:p>
    <w:p w14:paraId="41BE3BE9" w14:textId="77777777" w:rsidR="00357706" w:rsidRPr="00357706" w:rsidRDefault="00357706" w:rsidP="00357706">
      <w:r w:rsidRPr="00357706">
        <w:t>Des jeux d’essai ont été mis en place pour tester :</w:t>
      </w:r>
    </w:p>
    <w:p w14:paraId="3A0D43E5" w14:textId="77777777" w:rsidR="00357706" w:rsidRPr="00357706" w:rsidRDefault="00357706" w:rsidP="00357706">
      <w:pPr>
        <w:numPr>
          <w:ilvl w:val="0"/>
          <w:numId w:val="38"/>
        </w:numPr>
      </w:pPr>
      <w:r w:rsidRPr="00357706">
        <w:t>L’insertion de données (utilisateurs, produits, événements, contacts, etc.),</w:t>
      </w:r>
    </w:p>
    <w:p w14:paraId="29F27166" w14:textId="77777777" w:rsidR="00357706" w:rsidRPr="00357706" w:rsidRDefault="00357706" w:rsidP="00357706">
      <w:pPr>
        <w:numPr>
          <w:ilvl w:val="0"/>
          <w:numId w:val="38"/>
        </w:numPr>
      </w:pPr>
      <w:r w:rsidRPr="00357706">
        <w:t xml:space="preserve">Le calcul dynamique de la </w:t>
      </w:r>
      <w:r w:rsidRPr="00357706">
        <w:rPr>
          <w:b/>
          <w:bCs/>
        </w:rPr>
        <w:t>disponibilité du stock</w:t>
      </w:r>
      <w:r w:rsidRPr="00357706">
        <w:t xml:space="preserve"> sur 6 semaines glissantes,</w:t>
      </w:r>
    </w:p>
    <w:p w14:paraId="54F51B4A" w14:textId="77777777" w:rsidR="00357706" w:rsidRPr="00357706" w:rsidRDefault="00357706" w:rsidP="00357706">
      <w:pPr>
        <w:numPr>
          <w:ilvl w:val="0"/>
          <w:numId w:val="38"/>
        </w:numPr>
      </w:pPr>
      <w:r w:rsidRPr="00357706">
        <w:t xml:space="preserve">Le </w:t>
      </w:r>
      <w:r w:rsidRPr="00357706">
        <w:rPr>
          <w:b/>
          <w:bCs/>
        </w:rPr>
        <w:t>retour d’informations filtrées</w:t>
      </w:r>
      <w:r w:rsidRPr="00357706">
        <w:t xml:space="preserve"> et triées selon les statuts et disponibilités.</w:t>
      </w:r>
    </w:p>
    <w:p w14:paraId="5A24B96D" w14:textId="77777777" w:rsidR="00357706" w:rsidRPr="00357706" w:rsidRDefault="00357706" w:rsidP="00357706">
      <w:r w:rsidRPr="00357706">
        <w:t xml:space="preserve">Les premières données ont été générées avec </w:t>
      </w:r>
      <w:r w:rsidRPr="00357706">
        <w:rPr>
          <w:b/>
          <w:bCs/>
        </w:rPr>
        <w:t>Data Fixtures</w:t>
      </w:r>
      <w:r w:rsidRPr="00357706">
        <w:t>, puis remplacées progressivement par des insertions manuelles afin de mieux contrôler l’accès selon les rôles.</w:t>
      </w:r>
    </w:p>
    <w:p w14:paraId="4DEA78BE" w14:textId="77777777" w:rsidR="00357706" w:rsidRPr="00357706" w:rsidRDefault="00357706" w:rsidP="00357706">
      <w:pPr>
        <w:rPr>
          <w:b/>
          <w:bCs/>
        </w:rPr>
      </w:pPr>
      <w:r w:rsidRPr="00357706">
        <w:rPr>
          <w:b/>
          <w:bCs/>
        </w:rPr>
        <w:t>5.6 Veille technologique</w:t>
      </w:r>
    </w:p>
    <w:p w14:paraId="3726EB50" w14:textId="77777777" w:rsidR="00357706" w:rsidRPr="00357706" w:rsidRDefault="00357706" w:rsidP="00357706">
      <w:r w:rsidRPr="00357706">
        <w:t>Aucune veille spécifique n’a été réalisée à ce jour sur les vulnérabilités de sécurité. Ce travail est prévu lors de la deuxième phase du projet pour renforcer la protection contre les attaques classiques (XSS, injections SQL, etc.).</w:t>
      </w:r>
    </w:p>
    <w:p w14:paraId="6821662D" w14:textId="77777777" w:rsidR="00425926" w:rsidRDefault="00425926" w:rsidP="007C7CE8">
      <w:pPr>
        <w:rPr>
          <w:b/>
          <w:bCs/>
        </w:rPr>
      </w:pPr>
    </w:p>
    <w:p w14:paraId="6E3C7934" w14:textId="77777777" w:rsidR="00357706" w:rsidRDefault="00357706" w:rsidP="007C7CE8">
      <w:pPr>
        <w:rPr>
          <w:b/>
          <w:bCs/>
        </w:rPr>
      </w:pPr>
    </w:p>
    <w:p w14:paraId="3817D769" w14:textId="77777777" w:rsidR="008230E1" w:rsidRDefault="008230E1" w:rsidP="007C7CE8">
      <w:pPr>
        <w:rPr>
          <w:b/>
          <w:bCs/>
        </w:rPr>
      </w:pPr>
    </w:p>
    <w:p w14:paraId="3C515152" w14:textId="77777777" w:rsidR="008230E1" w:rsidRDefault="008230E1" w:rsidP="007C7CE8">
      <w:pPr>
        <w:rPr>
          <w:b/>
          <w:bCs/>
        </w:rPr>
      </w:pPr>
    </w:p>
    <w:p w14:paraId="639BD3CF" w14:textId="77777777" w:rsidR="00425926" w:rsidRDefault="00425926" w:rsidP="00357706">
      <w:pPr>
        <w:rPr>
          <w:b/>
          <w:bCs/>
        </w:rPr>
      </w:pPr>
    </w:p>
    <w:p w14:paraId="787F028B" w14:textId="6C1988BC" w:rsidR="00357706" w:rsidRPr="00357706" w:rsidRDefault="00357706" w:rsidP="00357706">
      <w:pPr>
        <w:rPr>
          <w:b/>
          <w:bCs/>
        </w:rPr>
      </w:pPr>
      <w:r w:rsidRPr="00357706">
        <w:rPr>
          <w:b/>
          <w:bCs/>
        </w:rPr>
        <w:lastRenderedPageBreak/>
        <w:t>6. Conclusion</w:t>
      </w:r>
    </w:p>
    <w:p w14:paraId="3B918ED9" w14:textId="77777777" w:rsidR="00357706" w:rsidRPr="00357706" w:rsidRDefault="00357706" w:rsidP="00357706">
      <w:r w:rsidRPr="00357706">
        <w:t xml:space="preserve">Le projet </w:t>
      </w:r>
      <w:r w:rsidRPr="00357706">
        <w:rPr>
          <w:b/>
          <w:bCs/>
        </w:rPr>
        <w:t>ELECTRIKA Gestion</w:t>
      </w:r>
      <w:r w:rsidRPr="00357706">
        <w:t xml:space="preserve"> m'a permis de mettre en application l'ensemble des compétences acquises tout au long de la formation, de la conception à la mise en ligne d'une application fonctionnelle. Ce travail concret m'a offert l'opportunité de créer une solution répondant à un besoin réel, en lien avec mes années d'expérience dans l'événementiel.</w:t>
      </w:r>
    </w:p>
    <w:p w14:paraId="5A21FA84" w14:textId="77777777" w:rsidR="00357706" w:rsidRPr="00357706" w:rsidRDefault="00357706" w:rsidP="00357706">
      <w:r w:rsidRPr="00357706">
        <w:t>Ce projet m'a permis de renforcer mes compétences en :</w:t>
      </w:r>
    </w:p>
    <w:p w14:paraId="64947211" w14:textId="77777777" w:rsidR="00357706" w:rsidRPr="00357706" w:rsidRDefault="00357706" w:rsidP="00357706">
      <w:pPr>
        <w:numPr>
          <w:ilvl w:val="0"/>
          <w:numId w:val="59"/>
        </w:numPr>
      </w:pPr>
      <w:r w:rsidRPr="00357706">
        <w:t>Conception de base de données relationnelle,</w:t>
      </w:r>
    </w:p>
    <w:p w14:paraId="2DE8E765" w14:textId="77777777" w:rsidR="00357706" w:rsidRPr="00357706" w:rsidRDefault="00357706" w:rsidP="00357706">
      <w:pPr>
        <w:numPr>
          <w:ilvl w:val="0"/>
          <w:numId w:val="59"/>
        </w:numPr>
      </w:pPr>
      <w:r w:rsidRPr="00357706">
        <w:t xml:space="preserve">Développement </w:t>
      </w:r>
      <w:proofErr w:type="spellStart"/>
      <w:r w:rsidRPr="00357706">
        <w:t>front-end</w:t>
      </w:r>
      <w:proofErr w:type="spellEnd"/>
      <w:r w:rsidRPr="00357706">
        <w:t xml:space="preserve"> responsive et accessible,</w:t>
      </w:r>
    </w:p>
    <w:p w14:paraId="5B01D2C6" w14:textId="77777777" w:rsidR="00357706" w:rsidRPr="00357706" w:rsidRDefault="00357706" w:rsidP="00357706">
      <w:pPr>
        <w:numPr>
          <w:ilvl w:val="0"/>
          <w:numId w:val="59"/>
        </w:numPr>
      </w:pPr>
      <w:r w:rsidRPr="00357706">
        <w:t>Intégration de composants métiers en Symfony,</w:t>
      </w:r>
    </w:p>
    <w:p w14:paraId="6FFFE1E6" w14:textId="77777777" w:rsidR="00357706" w:rsidRPr="00357706" w:rsidRDefault="00357706" w:rsidP="00357706">
      <w:pPr>
        <w:numPr>
          <w:ilvl w:val="0"/>
          <w:numId w:val="59"/>
        </w:numPr>
      </w:pPr>
      <w:r w:rsidRPr="00357706">
        <w:t>Mise en place de fonctionnalités de sécurité,</w:t>
      </w:r>
    </w:p>
    <w:p w14:paraId="468A2AF1" w14:textId="77777777" w:rsidR="00357706" w:rsidRPr="00357706" w:rsidRDefault="00357706" w:rsidP="00357706">
      <w:pPr>
        <w:numPr>
          <w:ilvl w:val="0"/>
          <w:numId w:val="59"/>
        </w:numPr>
      </w:pPr>
      <w:r w:rsidRPr="00357706">
        <w:t>Génération de documents dynamiques et notifications automatiques.</w:t>
      </w:r>
    </w:p>
    <w:p w14:paraId="3D9E3917" w14:textId="77777777" w:rsidR="00357706" w:rsidRPr="00357706" w:rsidRDefault="00357706" w:rsidP="00357706">
      <w:r w:rsidRPr="00357706">
        <w:t>J'ai rencontré plusieurs difficultés, notamment dans la gestion du temps, la complexité des relations entre les entités, ou encore l'adaptation de l'interface aux attentes des futurs utilisateurs. Cependant, ces épreuves m'ont permis de progresser, d'apprendre à prioriser, à tester et à corriger avec rigueur.</w:t>
      </w:r>
    </w:p>
    <w:p w14:paraId="7A010384" w14:textId="5F87FE95" w:rsidR="00357706" w:rsidRPr="00357706" w:rsidRDefault="00357706" w:rsidP="00357706">
      <w:r w:rsidRPr="00357706">
        <w:t>Ce projet constitue une première version solide et évolutive qui pourra être affinée en lien avec l'entreprise, en intégrant de nouveaux besoins fonctionnels et des optimisations techniques lors d'une deuxième phase de développement.</w:t>
      </w:r>
    </w:p>
    <w:p w14:paraId="08EEF61D" w14:textId="2777C457" w:rsidR="007168BE" w:rsidRDefault="00357706" w:rsidP="007168BE">
      <w:pPr>
        <w:rPr>
          <w:b/>
          <w:bCs/>
        </w:rPr>
      </w:pPr>
      <w:r w:rsidRPr="00357706">
        <w:rPr>
          <w:b/>
          <w:bCs/>
        </w:rPr>
        <w:t xml:space="preserve">7. Annexes </w:t>
      </w:r>
    </w:p>
    <w:p w14:paraId="6A4C3F3D" w14:textId="5B718687" w:rsidR="007C1C24" w:rsidRPr="007168BE" w:rsidRDefault="007168BE" w:rsidP="007168BE">
      <w:pPr>
        <w:rPr>
          <w:b/>
          <w:bCs/>
        </w:rPr>
      </w:pPr>
      <w:r w:rsidRPr="007168BE">
        <w:rPr>
          <w:b/>
          <w:bCs/>
        </w:rPr>
        <w:t xml:space="preserve">1. Maquettes </w:t>
      </w:r>
      <w:proofErr w:type="spellStart"/>
      <w:r w:rsidRPr="007168BE">
        <w:rPr>
          <w:b/>
          <w:bCs/>
        </w:rPr>
        <w:t>Figma</w:t>
      </w:r>
      <w:proofErr w:type="spellEnd"/>
      <w:r w:rsidRPr="007168BE">
        <w:rPr>
          <w:b/>
          <w:bCs/>
        </w:rPr>
        <w:t xml:space="preserve"> (3-4 pages)</w:t>
      </w:r>
    </w:p>
    <w:p w14:paraId="7AC7BB83" w14:textId="77777777" w:rsidR="007C1C24" w:rsidRDefault="007168BE" w:rsidP="00425926">
      <w:pPr>
        <w:ind w:left="720"/>
        <w:rPr>
          <w:b/>
          <w:bCs/>
        </w:rPr>
      </w:pPr>
      <w:r w:rsidRPr="007168BE">
        <w:rPr>
          <w:b/>
          <w:bCs/>
        </w:rPr>
        <w:t>Page d’accueil avec planning</w:t>
      </w:r>
      <w:r w:rsidR="00425926" w:rsidRPr="00425926">
        <w:rPr>
          <w:b/>
          <w:bCs/>
        </w:rPr>
        <w:t xml:space="preserve"> </w:t>
      </w:r>
      <w:r w:rsidR="00425926">
        <w:rPr>
          <w:b/>
          <w:bCs/>
        </w:rPr>
        <w:t xml:space="preserve">        </w:t>
      </w:r>
    </w:p>
    <w:p w14:paraId="6F1C4307" w14:textId="0A22F96F" w:rsidR="00425926" w:rsidRPr="007168BE" w:rsidRDefault="00425926" w:rsidP="007C1C24">
      <w:pPr>
        <w:rPr>
          <w:b/>
          <w:bCs/>
        </w:rPr>
      </w:pPr>
      <w:r>
        <w:rPr>
          <w:b/>
          <w:bCs/>
        </w:rPr>
        <w:t xml:space="preserve">                                                        </w:t>
      </w:r>
    </w:p>
    <w:p w14:paraId="18D5F248" w14:textId="1A9F09AE" w:rsidR="007168BE" w:rsidRDefault="00FD052F" w:rsidP="006A6C38">
      <w:pPr>
        <w:rPr>
          <w:b/>
          <w:bCs/>
        </w:rPr>
      </w:pPr>
      <w:r>
        <w:rPr>
          <w:b/>
          <w:bCs/>
          <w:noProof/>
        </w:rPr>
        <w:lastRenderedPageBreak/>
        <mc:AlternateContent>
          <mc:Choice Requires="wps">
            <w:drawing>
              <wp:anchor distT="0" distB="0" distL="114300" distR="114300" simplePos="0" relativeHeight="251662336" behindDoc="0" locked="0" layoutInCell="1" allowOverlap="1" wp14:anchorId="62432A7B" wp14:editId="6FD0717D">
                <wp:simplePos x="0" y="0"/>
                <wp:positionH relativeFrom="column">
                  <wp:posOffset>3651813</wp:posOffset>
                </wp:positionH>
                <wp:positionV relativeFrom="paragraph">
                  <wp:posOffset>982980</wp:posOffset>
                </wp:positionV>
                <wp:extent cx="2963119" cy="827590"/>
                <wp:effectExtent l="0" t="0" r="27940" b="10795"/>
                <wp:wrapNone/>
                <wp:docPr id="139547230" name="Zone de texte 11"/>
                <wp:cNvGraphicFramePr/>
                <a:graphic xmlns:a="http://schemas.openxmlformats.org/drawingml/2006/main">
                  <a:graphicData uri="http://schemas.microsoft.com/office/word/2010/wordprocessingShape">
                    <wps:wsp>
                      <wps:cNvSpPr txBox="1"/>
                      <wps:spPr>
                        <a:xfrm>
                          <a:off x="0" y="0"/>
                          <a:ext cx="2963119" cy="827590"/>
                        </a:xfrm>
                        <a:prstGeom prst="rect">
                          <a:avLst/>
                        </a:prstGeom>
                        <a:solidFill>
                          <a:schemeClr val="lt1"/>
                        </a:solidFill>
                        <a:ln w="6350">
                          <a:solidFill>
                            <a:prstClr val="black"/>
                          </a:solidFill>
                        </a:ln>
                      </wps:spPr>
                      <wps:txbx>
                        <w:txbxContent>
                          <w:p w14:paraId="2F75AB20" w14:textId="14F51A66" w:rsidR="00FD052F" w:rsidRPr="00FD052F" w:rsidRDefault="00FD052F">
                            <w:pPr>
                              <w:rPr>
                                <w:sz w:val="28"/>
                                <w:szCs w:val="28"/>
                              </w:rPr>
                            </w:pPr>
                            <w:r w:rsidRPr="00FD052F">
                              <w:rPr>
                                <w:sz w:val="28"/>
                                <w:szCs w:val="28"/>
                              </w:rPr>
                              <w:t xml:space="preserve">Visualisation rapide des commande et évènement en cours et </w:t>
                            </w:r>
                            <w:proofErr w:type="gramStart"/>
                            <w:r w:rsidRPr="00FD052F">
                              <w:rPr>
                                <w:sz w:val="28"/>
                                <w:szCs w:val="28"/>
                              </w:rPr>
                              <w:t>a</w:t>
                            </w:r>
                            <w:proofErr w:type="gramEnd"/>
                            <w:r w:rsidRPr="00FD052F">
                              <w:rPr>
                                <w:sz w:val="28"/>
                                <w:szCs w:val="28"/>
                              </w:rPr>
                              <w:t xml:space="preserve"> venir avec accès rapide et </w:t>
                            </w:r>
                            <w:proofErr w:type="gramStart"/>
                            <w:r w:rsidRPr="00FD052F">
                              <w:rPr>
                                <w:sz w:val="28"/>
                                <w:szCs w:val="28"/>
                              </w:rPr>
                              <w:t>intuitive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432A7B" id="_x0000_t202" coordsize="21600,21600" o:spt="202" path="m,l,21600r21600,l21600,xe">
                <v:stroke joinstyle="miter"/>
                <v:path gradientshapeok="t" o:connecttype="rect"/>
              </v:shapetype>
              <v:shape id="Zone de texte 11" o:spid="_x0000_s1026" type="#_x0000_t202" style="position:absolute;margin-left:287.55pt;margin-top:77.4pt;width:233.3pt;height:65.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" fillcolor="white [3201]" strokeweight=".5pt">
                <v:textbox>
                  <w:txbxContent>
                    <w:p w14:paraId="2F75AB20" w14:textId="14F51A66" w:rsidR="00FD052F" w:rsidRPr="00FD052F" w:rsidRDefault="00FD052F">
                      <w:pPr>
                        <w:rPr>
                          <w:sz w:val="28"/>
                          <w:szCs w:val="28"/>
                        </w:rPr>
                      </w:pPr>
                      <w:r w:rsidRPr="00FD052F">
                        <w:rPr>
                          <w:sz w:val="28"/>
                          <w:szCs w:val="28"/>
                        </w:rPr>
                        <w:t xml:space="preserve">Visualisation rapide des commande et évènement en cours et </w:t>
                      </w:r>
                      <w:proofErr w:type="gramStart"/>
                      <w:r w:rsidRPr="00FD052F">
                        <w:rPr>
                          <w:sz w:val="28"/>
                          <w:szCs w:val="28"/>
                        </w:rPr>
                        <w:t>a</w:t>
                      </w:r>
                      <w:proofErr w:type="gramEnd"/>
                      <w:r w:rsidRPr="00FD052F">
                        <w:rPr>
                          <w:sz w:val="28"/>
                          <w:szCs w:val="28"/>
                        </w:rPr>
                        <w:t xml:space="preserve"> venir avec accès rapide et </w:t>
                      </w:r>
                      <w:proofErr w:type="gramStart"/>
                      <w:r w:rsidRPr="00FD052F">
                        <w:rPr>
                          <w:sz w:val="28"/>
                          <w:szCs w:val="28"/>
                        </w:rPr>
                        <w:t>intuitive .</w:t>
                      </w:r>
                      <w:proofErr w:type="gramEnd"/>
                    </w:p>
                  </w:txbxContent>
                </v:textbox>
              </v:shape>
            </w:pict>
          </mc:Fallback>
        </mc:AlternateContent>
      </w:r>
      <w:r w:rsidR="00D96E51">
        <w:rPr>
          <w:b/>
          <w:bCs/>
          <w:noProof/>
        </w:rPr>
        <w:t xml:space="preserve">    </w:t>
      </w:r>
      <w:r w:rsidR="006A6C38">
        <w:rPr>
          <w:b/>
          <w:bCs/>
          <w:noProof/>
        </w:rPr>
        <w:drawing>
          <wp:inline distT="0" distB="0" distL="0" distR="0" wp14:anchorId="5676B587" wp14:editId="41D87DFE">
            <wp:extent cx="2544023" cy="3464718"/>
            <wp:effectExtent l="0" t="0" r="8890" b="2540"/>
            <wp:docPr id="259490197" name="Image 4" descr="Une image contenant texte, capture d’écran, con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90197" name="Image 4" descr="Une image contenant texte, capture d’écran, conception"/>
                    <pic:cNvPicPr/>
                  </pic:nvPicPr>
                  <pic:blipFill>
                    <a:blip r:embed="rId6"/>
                    <a:stretch>
                      <a:fillRect/>
                    </a:stretch>
                  </pic:blipFill>
                  <pic:spPr>
                    <a:xfrm>
                      <a:off x="0" y="0"/>
                      <a:ext cx="2570117" cy="3500256"/>
                    </a:xfrm>
                    <a:prstGeom prst="rect">
                      <a:avLst/>
                    </a:prstGeom>
                  </pic:spPr>
                </pic:pic>
              </a:graphicData>
            </a:graphic>
          </wp:inline>
        </w:drawing>
      </w:r>
    </w:p>
    <w:p w14:paraId="14C59358" w14:textId="4DEB4D47" w:rsidR="00D96E51" w:rsidRDefault="007C1C24" w:rsidP="00425926">
      <w:pPr>
        <w:ind w:left="720"/>
        <w:rPr>
          <w:b/>
          <w:bCs/>
        </w:rPr>
      </w:pPr>
      <w:r>
        <w:rPr>
          <w:b/>
          <w:bCs/>
        </w:rPr>
        <w:t xml:space="preserve">Entité </w:t>
      </w:r>
      <w:proofErr w:type="spellStart"/>
      <w:proofErr w:type="gramStart"/>
      <w:r>
        <w:rPr>
          <w:b/>
          <w:bCs/>
        </w:rPr>
        <w:t>product</w:t>
      </w:r>
      <w:proofErr w:type="spellEnd"/>
      <w:r>
        <w:rPr>
          <w:b/>
          <w:bCs/>
        </w:rPr>
        <w:t xml:space="preserve"> ,</w:t>
      </w:r>
      <w:proofErr w:type="gramEnd"/>
      <w:r>
        <w:rPr>
          <w:b/>
          <w:bCs/>
        </w:rPr>
        <w:t xml:space="preserve"> </w:t>
      </w:r>
      <w:proofErr w:type="gramStart"/>
      <w:r w:rsidR="007F0F2C">
        <w:rPr>
          <w:b/>
          <w:bCs/>
        </w:rPr>
        <w:t>évent</w:t>
      </w:r>
      <w:r>
        <w:rPr>
          <w:b/>
          <w:bCs/>
        </w:rPr>
        <w:t xml:space="preserve"> ,</w:t>
      </w:r>
      <w:proofErr w:type="gramEnd"/>
      <w:r>
        <w:rPr>
          <w:b/>
          <w:bCs/>
        </w:rPr>
        <w:t xml:space="preserve"> </w:t>
      </w:r>
      <w:r w:rsidR="007F0F2C">
        <w:rPr>
          <w:b/>
          <w:bCs/>
        </w:rPr>
        <w:t>site,</w:t>
      </w:r>
      <w:r>
        <w:rPr>
          <w:b/>
          <w:bCs/>
        </w:rPr>
        <w:t xml:space="preserve"> contact </w:t>
      </w:r>
    </w:p>
    <w:p w14:paraId="43269243" w14:textId="0EBA762A" w:rsidR="00425926" w:rsidRDefault="00425926" w:rsidP="00425926">
      <w:pPr>
        <w:rPr>
          <w:b/>
          <w:bCs/>
        </w:rPr>
      </w:pPr>
    </w:p>
    <w:p w14:paraId="33C8F168" w14:textId="4A57D98E" w:rsidR="007F0F2C" w:rsidRDefault="007F0F2C" w:rsidP="00425926">
      <w:pPr>
        <w:rPr>
          <w:b/>
          <w:bCs/>
        </w:rPr>
      </w:pPr>
      <w:r>
        <w:rPr>
          <w:b/>
          <w:bCs/>
          <w:noProof/>
        </w:rPr>
        <mc:AlternateContent>
          <mc:Choice Requires="wps">
            <w:drawing>
              <wp:anchor distT="0" distB="0" distL="114300" distR="114300" simplePos="0" relativeHeight="251660288" behindDoc="0" locked="0" layoutInCell="1" allowOverlap="1" wp14:anchorId="2741F394" wp14:editId="4F5DD336">
                <wp:simplePos x="0" y="0"/>
                <wp:positionH relativeFrom="column">
                  <wp:posOffset>3848582</wp:posOffset>
                </wp:positionH>
                <wp:positionV relativeFrom="paragraph">
                  <wp:posOffset>607936</wp:posOffset>
                </wp:positionV>
                <wp:extent cx="2887884" cy="1180618"/>
                <wp:effectExtent l="0" t="0" r="27305" b="19685"/>
                <wp:wrapNone/>
                <wp:docPr id="407342286" name="Zone de texte 9"/>
                <wp:cNvGraphicFramePr/>
                <a:graphic xmlns:a="http://schemas.openxmlformats.org/drawingml/2006/main">
                  <a:graphicData uri="http://schemas.microsoft.com/office/word/2010/wordprocessingShape">
                    <wps:wsp>
                      <wps:cNvSpPr txBox="1"/>
                      <wps:spPr>
                        <a:xfrm>
                          <a:off x="0" y="0"/>
                          <a:ext cx="2887884" cy="1180618"/>
                        </a:xfrm>
                        <a:prstGeom prst="rect">
                          <a:avLst/>
                        </a:prstGeom>
                        <a:solidFill>
                          <a:schemeClr val="lt1"/>
                        </a:solidFill>
                        <a:ln w="6350">
                          <a:solidFill>
                            <a:prstClr val="black"/>
                          </a:solidFill>
                        </a:ln>
                      </wps:spPr>
                      <wps:txbx>
                        <w:txbxContent>
                          <w:p w14:paraId="796CC99C" w14:textId="50051552" w:rsidR="007F0F2C" w:rsidRPr="007F0F2C" w:rsidRDefault="007F0F2C">
                            <w:pPr>
                              <w:rPr>
                                <w:sz w:val="28"/>
                                <w:szCs w:val="28"/>
                              </w:rPr>
                            </w:pPr>
                            <w:r w:rsidRPr="007F0F2C">
                              <w:rPr>
                                <w:sz w:val="28"/>
                                <w:szCs w:val="28"/>
                              </w:rPr>
                              <w:t xml:space="preserve">Visualisation des </w:t>
                            </w:r>
                            <w:r>
                              <w:rPr>
                                <w:sz w:val="28"/>
                                <w:szCs w:val="28"/>
                              </w:rPr>
                              <w:t>E</w:t>
                            </w:r>
                            <w:r w:rsidRPr="007F0F2C">
                              <w:rPr>
                                <w:sz w:val="28"/>
                                <w:szCs w:val="28"/>
                              </w:rPr>
                              <w:t>ntité avec barre de création et de recherche</w:t>
                            </w:r>
                            <w:r>
                              <w:rPr>
                                <w:sz w:val="28"/>
                                <w:szCs w:val="28"/>
                              </w:rPr>
                              <w:t>.           Affichage d’option supplémentaire si le rôle est Admin ou tech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1F394" id="Zone de texte 9" o:spid="_x0000_s1027" type="#_x0000_t202" style="position:absolute;margin-left:303.05pt;margin-top:47.85pt;width:227.4pt;height:9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" fillcolor="white [3201]" strokeweight=".5pt">
                <v:textbox>
                  <w:txbxContent>
                    <w:p w14:paraId="796CC99C" w14:textId="50051552" w:rsidR="007F0F2C" w:rsidRPr="007F0F2C" w:rsidRDefault="007F0F2C">
                      <w:pPr>
                        <w:rPr>
                          <w:sz w:val="28"/>
                          <w:szCs w:val="28"/>
                        </w:rPr>
                      </w:pPr>
                      <w:r w:rsidRPr="007F0F2C">
                        <w:rPr>
                          <w:sz w:val="28"/>
                          <w:szCs w:val="28"/>
                        </w:rPr>
                        <w:t xml:space="preserve">Visualisation des </w:t>
                      </w:r>
                      <w:r>
                        <w:rPr>
                          <w:sz w:val="28"/>
                          <w:szCs w:val="28"/>
                        </w:rPr>
                        <w:t>E</w:t>
                      </w:r>
                      <w:r w:rsidRPr="007F0F2C">
                        <w:rPr>
                          <w:sz w:val="28"/>
                          <w:szCs w:val="28"/>
                        </w:rPr>
                        <w:t>ntité avec barre de création et de recherche</w:t>
                      </w:r>
                      <w:r>
                        <w:rPr>
                          <w:sz w:val="28"/>
                          <w:szCs w:val="28"/>
                        </w:rPr>
                        <w:t>.           Affichage d’option supplémentaire si le rôle est Admin ou tech</w:t>
                      </w:r>
                    </w:p>
                  </w:txbxContent>
                </v:textbox>
              </v:shape>
            </w:pict>
          </mc:Fallback>
        </mc:AlternateContent>
      </w:r>
      <w:r w:rsidR="007C1C24">
        <w:rPr>
          <w:b/>
          <w:bCs/>
          <w:noProof/>
        </w:rPr>
        <w:drawing>
          <wp:inline distT="0" distB="0" distL="0" distR="0" wp14:anchorId="23418079" wp14:editId="239EA11B">
            <wp:extent cx="3029423" cy="2453833"/>
            <wp:effectExtent l="0" t="0" r="0" b="3810"/>
            <wp:docPr id="327057230" name="Image 6" descr="Une image contenant texte, capture d’écran, Rectangle, con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57230" name="Image 6" descr="Une image contenant texte, capture d’écran, Rectangle, conception"/>
                    <pic:cNvPicPr/>
                  </pic:nvPicPr>
                  <pic:blipFill>
                    <a:blip r:embed="rId7"/>
                    <a:stretch>
                      <a:fillRect/>
                    </a:stretch>
                  </pic:blipFill>
                  <pic:spPr>
                    <a:xfrm>
                      <a:off x="0" y="0"/>
                      <a:ext cx="3054562" cy="2474196"/>
                    </a:xfrm>
                    <a:prstGeom prst="rect">
                      <a:avLst/>
                    </a:prstGeom>
                  </pic:spPr>
                </pic:pic>
              </a:graphicData>
            </a:graphic>
          </wp:inline>
        </w:drawing>
      </w:r>
      <w:r w:rsidR="007C1C24">
        <w:rPr>
          <w:b/>
          <w:bCs/>
        </w:rPr>
        <w:t xml:space="preserve">                      </w:t>
      </w:r>
    </w:p>
    <w:p w14:paraId="7BF8FE71" w14:textId="77777777" w:rsidR="007F0F2C" w:rsidRDefault="007F0F2C" w:rsidP="00425926">
      <w:pPr>
        <w:rPr>
          <w:b/>
          <w:bCs/>
        </w:rPr>
      </w:pPr>
    </w:p>
    <w:p w14:paraId="7829F992" w14:textId="6D506DA9" w:rsidR="00425926" w:rsidRDefault="007F0F2C" w:rsidP="00425926">
      <w:pPr>
        <w:rPr>
          <w:b/>
          <w:bCs/>
        </w:rPr>
      </w:pPr>
      <w:r>
        <w:rPr>
          <w:b/>
          <w:bCs/>
          <w:noProof/>
        </w:rPr>
        <w:lastRenderedPageBreak/>
        <mc:AlternateContent>
          <mc:Choice Requires="wps">
            <w:drawing>
              <wp:anchor distT="0" distB="0" distL="114300" distR="114300" simplePos="0" relativeHeight="251661312" behindDoc="0" locked="0" layoutInCell="1" allowOverlap="1" wp14:anchorId="418BCEA0" wp14:editId="0BF56856">
                <wp:simplePos x="0" y="0"/>
                <wp:positionH relativeFrom="column">
                  <wp:posOffset>34724</wp:posOffset>
                </wp:positionH>
                <wp:positionV relativeFrom="paragraph">
                  <wp:posOffset>698331</wp:posOffset>
                </wp:positionV>
                <wp:extent cx="3339111" cy="1232704"/>
                <wp:effectExtent l="0" t="0" r="13970" b="24765"/>
                <wp:wrapNone/>
                <wp:docPr id="2015630885" name="Zone de texte 10"/>
                <wp:cNvGraphicFramePr/>
                <a:graphic xmlns:a="http://schemas.openxmlformats.org/drawingml/2006/main">
                  <a:graphicData uri="http://schemas.microsoft.com/office/word/2010/wordprocessingShape">
                    <wps:wsp>
                      <wps:cNvSpPr txBox="1"/>
                      <wps:spPr>
                        <a:xfrm>
                          <a:off x="0" y="0"/>
                          <a:ext cx="3339111" cy="1232704"/>
                        </a:xfrm>
                        <a:prstGeom prst="rect">
                          <a:avLst/>
                        </a:prstGeom>
                        <a:solidFill>
                          <a:schemeClr val="lt1"/>
                        </a:solidFill>
                        <a:ln w="6350">
                          <a:solidFill>
                            <a:prstClr val="black"/>
                          </a:solidFill>
                        </a:ln>
                      </wps:spPr>
                      <wps:txbx>
                        <w:txbxContent>
                          <w:p w14:paraId="63E47B5F" w14:textId="61A9EE58" w:rsidR="007F0F2C" w:rsidRPr="00FD052F" w:rsidRDefault="00FD052F">
                            <w:pPr>
                              <w:rPr>
                                <w:sz w:val="28"/>
                                <w:szCs w:val="28"/>
                              </w:rPr>
                            </w:pPr>
                            <w:r w:rsidRPr="00FD052F">
                              <w:rPr>
                                <w:sz w:val="28"/>
                                <w:szCs w:val="28"/>
                              </w:rPr>
                              <w:t>Elément</w:t>
                            </w:r>
                            <w:r w:rsidR="007F0F2C" w:rsidRPr="00FD052F">
                              <w:rPr>
                                <w:sz w:val="28"/>
                                <w:szCs w:val="28"/>
                              </w:rPr>
                              <w:t xml:space="preserve"> </w:t>
                            </w:r>
                            <w:r w:rsidRPr="00FD052F">
                              <w:rPr>
                                <w:sz w:val="28"/>
                                <w:szCs w:val="28"/>
                              </w:rPr>
                              <w:t xml:space="preserve">non centrer pour permettre l’affichage de fichier liée </w:t>
                            </w:r>
                            <w:proofErr w:type="gramStart"/>
                            <w:r w:rsidRPr="00FD052F">
                              <w:rPr>
                                <w:sz w:val="28"/>
                                <w:szCs w:val="28"/>
                              </w:rPr>
                              <w:t>( photo</w:t>
                            </w:r>
                            <w:proofErr w:type="gramEnd"/>
                            <w:r w:rsidRPr="00FD052F">
                              <w:rPr>
                                <w:sz w:val="28"/>
                                <w:szCs w:val="28"/>
                              </w:rPr>
                              <w:t xml:space="preserve"> pour les </w:t>
                            </w:r>
                            <w:proofErr w:type="gramStart"/>
                            <w:r w:rsidRPr="00FD052F">
                              <w:rPr>
                                <w:sz w:val="28"/>
                                <w:szCs w:val="28"/>
                              </w:rPr>
                              <w:t>user ,</w:t>
                            </w:r>
                            <w:proofErr w:type="gramEnd"/>
                            <w:r w:rsidRPr="00FD052F">
                              <w:rPr>
                                <w:sz w:val="28"/>
                                <w:szCs w:val="28"/>
                              </w:rPr>
                              <w:t xml:space="preserve"> planning pour les </w:t>
                            </w:r>
                            <w:proofErr w:type="gramStart"/>
                            <w:r w:rsidRPr="00FD052F">
                              <w:rPr>
                                <w:sz w:val="28"/>
                                <w:szCs w:val="28"/>
                              </w:rPr>
                              <w:t>article ,</w:t>
                            </w:r>
                            <w:proofErr w:type="gramEnd"/>
                            <w:r w:rsidRPr="00FD052F">
                              <w:rPr>
                                <w:sz w:val="28"/>
                                <w:szCs w:val="28"/>
                              </w:rPr>
                              <w:t xml:space="preserve"> évent pour </w:t>
                            </w:r>
                            <w:proofErr w:type="gramStart"/>
                            <w:r w:rsidRPr="00FD052F">
                              <w:rPr>
                                <w:sz w:val="28"/>
                                <w:szCs w:val="28"/>
                              </w:rPr>
                              <w:t>les site</w:t>
                            </w:r>
                            <w:proofErr w:type="gramEnd"/>
                            <w:r w:rsidRPr="00FD052F">
                              <w:rPr>
                                <w:sz w:val="28"/>
                                <w:szCs w:val="28"/>
                              </w:rPr>
                              <w:t xml:space="preserve"> </w:t>
                            </w:r>
                            <w:proofErr w:type="gramStart"/>
                            <w:r w:rsidRPr="00FD052F">
                              <w:rPr>
                                <w:sz w:val="28"/>
                                <w:szCs w:val="28"/>
                              </w:rPr>
                              <w:t>etc..</w:t>
                            </w:r>
                            <w:proofErr w:type="gramEnd"/>
                            <w:r w:rsidRPr="00FD052F">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BCEA0" id="Zone de texte 10" o:spid="_x0000_s1028" type="#_x0000_t202" style="position:absolute;margin-left:2.75pt;margin-top:55pt;width:262.9pt;height:9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" fillcolor="white [3201]" strokeweight=".5pt">
                <v:textbox>
                  <w:txbxContent>
                    <w:p w14:paraId="63E47B5F" w14:textId="61A9EE58" w:rsidR="007F0F2C" w:rsidRPr="00FD052F" w:rsidRDefault="00FD052F">
                      <w:pPr>
                        <w:rPr>
                          <w:sz w:val="28"/>
                          <w:szCs w:val="28"/>
                        </w:rPr>
                      </w:pPr>
                      <w:r w:rsidRPr="00FD052F">
                        <w:rPr>
                          <w:sz w:val="28"/>
                          <w:szCs w:val="28"/>
                        </w:rPr>
                        <w:t>Elément</w:t>
                      </w:r>
                      <w:r w:rsidR="007F0F2C" w:rsidRPr="00FD052F">
                        <w:rPr>
                          <w:sz w:val="28"/>
                          <w:szCs w:val="28"/>
                        </w:rPr>
                        <w:t xml:space="preserve"> </w:t>
                      </w:r>
                      <w:r w:rsidRPr="00FD052F">
                        <w:rPr>
                          <w:sz w:val="28"/>
                          <w:szCs w:val="28"/>
                        </w:rPr>
                        <w:t xml:space="preserve">non centrer pour permettre l’affichage de fichier liée </w:t>
                      </w:r>
                      <w:proofErr w:type="gramStart"/>
                      <w:r w:rsidRPr="00FD052F">
                        <w:rPr>
                          <w:sz w:val="28"/>
                          <w:szCs w:val="28"/>
                        </w:rPr>
                        <w:t>( photo</w:t>
                      </w:r>
                      <w:proofErr w:type="gramEnd"/>
                      <w:r w:rsidRPr="00FD052F">
                        <w:rPr>
                          <w:sz w:val="28"/>
                          <w:szCs w:val="28"/>
                        </w:rPr>
                        <w:t xml:space="preserve"> pour les </w:t>
                      </w:r>
                      <w:proofErr w:type="gramStart"/>
                      <w:r w:rsidRPr="00FD052F">
                        <w:rPr>
                          <w:sz w:val="28"/>
                          <w:szCs w:val="28"/>
                        </w:rPr>
                        <w:t>user ,</w:t>
                      </w:r>
                      <w:proofErr w:type="gramEnd"/>
                      <w:r w:rsidRPr="00FD052F">
                        <w:rPr>
                          <w:sz w:val="28"/>
                          <w:szCs w:val="28"/>
                        </w:rPr>
                        <w:t xml:space="preserve"> planning pour les </w:t>
                      </w:r>
                      <w:proofErr w:type="gramStart"/>
                      <w:r w:rsidRPr="00FD052F">
                        <w:rPr>
                          <w:sz w:val="28"/>
                          <w:szCs w:val="28"/>
                        </w:rPr>
                        <w:t>article ,</w:t>
                      </w:r>
                      <w:proofErr w:type="gramEnd"/>
                      <w:r w:rsidRPr="00FD052F">
                        <w:rPr>
                          <w:sz w:val="28"/>
                          <w:szCs w:val="28"/>
                        </w:rPr>
                        <w:t xml:space="preserve"> évent pour </w:t>
                      </w:r>
                      <w:proofErr w:type="gramStart"/>
                      <w:r w:rsidRPr="00FD052F">
                        <w:rPr>
                          <w:sz w:val="28"/>
                          <w:szCs w:val="28"/>
                        </w:rPr>
                        <w:t>les site</w:t>
                      </w:r>
                      <w:proofErr w:type="gramEnd"/>
                      <w:r w:rsidRPr="00FD052F">
                        <w:rPr>
                          <w:sz w:val="28"/>
                          <w:szCs w:val="28"/>
                        </w:rPr>
                        <w:t xml:space="preserve"> </w:t>
                      </w:r>
                      <w:proofErr w:type="gramStart"/>
                      <w:r w:rsidRPr="00FD052F">
                        <w:rPr>
                          <w:sz w:val="28"/>
                          <w:szCs w:val="28"/>
                        </w:rPr>
                        <w:t>etc..</w:t>
                      </w:r>
                      <w:proofErr w:type="gramEnd"/>
                      <w:r w:rsidRPr="00FD052F">
                        <w:rPr>
                          <w:sz w:val="28"/>
                          <w:szCs w:val="28"/>
                        </w:rPr>
                        <w:t>)</w:t>
                      </w:r>
                    </w:p>
                  </w:txbxContent>
                </v:textbox>
              </v:shape>
            </w:pict>
          </mc:Fallback>
        </mc:AlternateContent>
      </w:r>
      <w:r w:rsidR="007C1C24">
        <w:rPr>
          <w:b/>
          <w:bCs/>
        </w:rPr>
        <w:t xml:space="preserve">        </w:t>
      </w:r>
      <w:r>
        <w:rPr>
          <w:b/>
          <w:bCs/>
        </w:rPr>
        <w:t xml:space="preserve">                                                                                                                     </w:t>
      </w:r>
      <w:r w:rsidR="007C1C24">
        <w:rPr>
          <w:b/>
          <w:bCs/>
        </w:rPr>
        <w:t xml:space="preserve"> </w:t>
      </w:r>
      <w:r w:rsidR="007C1C24">
        <w:rPr>
          <w:b/>
          <w:bCs/>
          <w:noProof/>
        </w:rPr>
        <w:drawing>
          <wp:inline distT="0" distB="0" distL="0" distR="0" wp14:anchorId="5B7D3B8E" wp14:editId="0FD0D87D">
            <wp:extent cx="2948202" cy="2424896"/>
            <wp:effectExtent l="0" t="0" r="5080" b="0"/>
            <wp:docPr id="240540381" name="Image 8" descr="Une image contenant text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40381" name="Image 8" descr="Une image contenant texte, capture d’écran, conception&#10;&#10;Le contenu généré par l’IA peut être incorrect."/>
                    <pic:cNvPicPr/>
                  </pic:nvPicPr>
                  <pic:blipFill>
                    <a:blip r:embed="rId8"/>
                    <a:stretch>
                      <a:fillRect/>
                    </a:stretch>
                  </pic:blipFill>
                  <pic:spPr>
                    <a:xfrm>
                      <a:off x="0" y="0"/>
                      <a:ext cx="3014099" cy="2479096"/>
                    </a:xfrm>
                    <a:prstGeom prst="rect">
                      <a:avLst/>
                    </a:prstGeom>
                  </pic:spPr>
                </pic:pic>
              </a:graphicData>
            </a:graphic>
          </wp:inline>
        </w:drawing>
      </w:r>
    </w:p>
    <w:p w14:paraId="40A0DDE4" w14:textId="77777777" w:rsidR="00425926" w:rsidRDefault="00425926" w:rsidP="00425926">
      <w:pPr>
        <w:rPr>
          <w:b/>
          <w:bCs/>
        </w:rPr>
      </w:pPr>
    </w:p>
    <w:p w14:paraId="23B5669B" w14:textId="5A8E2FDE" w:rsidR="00425926" w:rsidRPr="007168BE" w:rsidRDefault="00FD052F" w:rsidP="00425926">
      <w:pPr>
        <w:rPr>
          <w:b/>
          <w:bCs/>
        </w:rPr>
      </w:pPr>
      <w:r>
        <w:rPr>
          <w:b/>
          <w:bCs/>
          <w:noProof/>
        </w:rPr>
        <mc:AlternateContent>
          <mc:Choice Requires="wps">
            <w:drawing>
              <wp:anchor distT="0" distB="0" distL="114300" distR="114300" simplePos="0" relativeHeight="251663360" behindDoc="0" locked="0" layoutInCell="1" allowOverlap="1" wp14:anchorId="2F662461" wp14:editId="2C2CE4E7">
                <wp:simplePos x="0" y="0"/>
                <wp:positionH relativeFrom="column">
                  <wp:posOffset>4496765</wp:posOffset>
                </wp:positionH>
                <wp:positionV relativeFrom="paragraph">
                  <wp:posOffset>729784</wp:posOffset>
                </wp:positionV>
                <wp:extent cx="2684667" cy="1197980"/>
                <wp:effectExtent l="0" t="0" r="20955" b="21590"/>
                <wp:wrapNone/>
                <wp:docPr id="501396311" name="Zone de texte 13"/>
                <wp:cNvGraphicFramePr/>
                <a:graphic xmlns:a="http://schemas.openxmlformats.org/drawingml/2006/main">
                  <a:graphicData uri="http://schemas.microsoft.com/office/word/2010/wordprocessingShape">
                    <wps:wsp>
                      <wps:cNvSpPr txBox="1"/>
                      <wps:spPr>
                        <a:xfrm>
                          <a:off x="0" y="0"/>
                          <a:ext cx="2684667" cy="1197980"/>
                        </a:xfrm>
                        <a:prstGeom prst="rect">
                          <a:avLst/>
                        </a:prstGeom>
                        <a:solidFill>
                          <a:schemeClr val="lt1"/>
                        </a:solidFill>
                        <a:ln w="6350">
                          <a:solidFill>
                            <a:prstClr val="black"/>
                          </a:solidFill>
                        </a:ln>
                      </wps:spPr>
                      <wps:txbx>
                        <w:txbxContent>
                          <w:p w14:paraId="200015A7" w14:textId="63D1641E" w:rsidR="00FD052F" w:rsidRPr="00FD052F" w:rsidRDefault="00FD052F">
                            <w:pPr>
                              <w:rPr>
                                <w:sz w:val="28"/>
                                <w:szCs w:val="28"/>
                              </w:rPr>
                            </w:pPr>
                            <w:r w:rsidRPr="00FD052F">
                              <w:rPr>
                                <w:sz w:val="28"/>
                                <w:szCs w:val="28"/>
                              </w:rPr>
                              <w:t>Liste des article</w:t>
                            </w:r>
                            <w:r>
                              <w:rPr>
                                <w:sz w:val="28"/>
                                <w:szCs w:val="28"/>
                              </w:rPr>
                              <w:t>s</w:t>
                            </w:r>
                            <w:r w:rsidRPr="00FD052F">
                              <w:rPr>
                                <w:sz w:val="28"/>
                                <w:szCs w:val="28"/>
                              </w:rPr>
                              <w:t xml:space="preserve"> avec leur disponibilité sur 6 semaine avec suppression de colonne en vue mobile pour le mobile </w:t>
                            </w:r>
                            <w:proofErr w:type="gramStart"/>
                            <w:r w:rsidRPr="00FD052F">
                              <w:rPr>
                                <w:sz w:val="28"/>
                                <w:szCs w:val="28"/>
                              </w:rPr>
                              <w:t>first</w:t>
                            </w:r>
                            <w:r>
                              <w:rPr>
                                <w:sz w:val="28"/>
                                <w:szCs w:val="28"/>
                              </w:rPr>
                              <w:t xml:space="preserv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62461" id="Zone de texte 13" o:spid="_x0000_s1029" type="#_x0000_t202" style="position:absolute;margin-left:354.1pt;margin-top:57.45pt;width:211.4pt;height:9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" fillcolor="white [3201]" strokeweight=".5pt">
                <v:textbox>
                  <w:txbxContent>
                    <w:p w14:paraId="200015A7" w14:textId="63D1641E" w:rsidR="00FD052F" w:rsidRPr="00FD052F" w:rsidRDefault="00FD052F">
                      <w:pPr>
                        <w:rPr>
                          <w:sz w:val="28"/>
                          <w:szCs w:val="28"/>
                        </w:rPr>
                      </w:pPr>
                      <w:r w:rsidRPr="00FD052F">
                        <w:rPr>
                          <w:sz w:val="28"/>
                          <w:szCs w:val="28"/>
                        </w:rPr>
                        <w:t>Liste des article</w:t>
                      </w:r>
                      <w:r>
                        <w:rPr>
                          <w:sz w:val="28"/>
                          <w:szCs w:val="28"/>
                        </w:rPr>
                        <w:t>s</w:t>
                      </w:r>
                      <w:r w:rsidRPr="00FD052F">
                        <w:rPr>
                          <w:sz w:val="28"/>
                          <w:szCs w:val="28"/>
                        </w:rPr>
                        <w:t xml:space="preserve"> avec leur disponibilité sur 6 semaine avec suppression de colonne en vue mobile pour le mobile </w:t>
                      </w:r>
                      <w:proofErr w:type="gramStart"/>
                      <w:r w:rsidRPr="00FD052F">
                        <w:rPr>
                          <w:sz w:val="28"/>
                          <w:szCs w:val="28"/>
                        </w:rPr>
                        <w:t>first</w:t>
                      </w:r>
                      <w:r>
                        <w:rPr>
                          <w:sz w:val="28"/>
                          <w:szCs w:val="28"/>
                        </w:rPr>
                        <w:t xml:space="preserve"> .</w:t>
                      </w:r>
                      <w:proofErr w:type="gramEnd"/>
                    </w:p>
                  </w:txbxContent>
                </v:textbox>
              </v:shape>
            </w:pict>
          </mc:Fallback>
        </mc:AlternateContent>
      </w:r>
      <w:r>
        <w:rPr>
          <w:b/>
          <w:bCs/>
          <w:noProof/>
        </w:rPr>
        <w:drawing>
          <wp:inline distT="0" distB="0" distL="0" distR="0" wp14:anchorId="66DA2037" wp14:editId="4026A172">
            <wp:extent cx="4433104" cy="2461203"/>
            <wp:effectExtent l="0" t="0" r="5715" b="0"/>
            <wp:docPr id="1729289282" name="Image 12" descr="Une image contenant capture d’écran, texte, logiciel, Logiciel multi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89282" name="Image 12" descr="Une image contenant capture d’écran, texte, logiciel, Logiciel multimédia"/>
                    <pic:cNvPicPr/>
                  </pic:nvPicPr>
                  <pic:blipFill>
                    <a:blip r:embed="rId9"/>
                    <a:stretch>
                      <a:fillRect/>
                    </a:stretch>
                  </pic:blipFill>
                  <pic:spPr>
                    <a:xfrm>
                      <a:off x="0" y="0"/>
                      <a:ext cx="4488506" cy="2491961"/>
                    </a:xfrm>
                    <a:prstGeom prst="rect">
                      <a:avLst/>
                    </a:prstGeom>
                  </pic:spPr>
                </pic:pic>
              </a:graphicData>
            </a:graphic>
          </wp:inline>
        </w:drawing>
      </w:r>
    </w:p>
    <w:p w14:paraId="1234A4A6" w14:textId="77777777" w:rsidR="007168BE" w:rsidRPr="007168BE" w:rsidRDefault="00000000" w:rsidP="007168BE">
      <w:pPr>
        <w:rPr>
          <w:b/>
          <w:bCs/>
        </w:rPr>
      </w:pPr>
      <w:r>
        <w:rPr>
          <w:b/>
          <w:bCs/>
        </w:rPr>
        <w:pict w14:anchorId="13636AC7">
          <v:rect id="_x0000_i1025" style="width:0;height:1.5pt" o:hralign="center" o:hrstd="t" o:hr="t" fillcolor="#a0a0a0" stroked="f"/>
        </w:pict>
      </w:r>
    </w:p>
    <w:p w14:paraId="089D40CF" w14:textId="626BC999" w:rsidR="007168BE" w:rsidRPr="007168BE" w:rsidRDefault="007168BE" w:rsidP="007168BE">
      <w:pPr>
        <w:rPr>
          <w:b/>
          <w:bCs/>
        </w:rPr>
      </w:pPr>
      <w:r w:rsidRPr="007168BE">
        <w:rPr>
          <w:b/>
          <w:bCs/>
        </w:rPr>
        <w:t xml:space="preserve">2. Captures d’écran de l’application </w:t>
      </w:r>
    </w:p>
    <w:p w14:paraId="13CC0A23" w14:textId="77777777" w:rsidR="007168BE" w:rsidRDefault="007168BE" w:rsidP="007168BE">
      <w:pPr>
        <w:numPr>
          <w:ilvl w:val="0"/>
          <w:numId w:val="82"/>
        </w:numPr>
        <w:rPr>
          <w:b/>
          <w:bCs/>
        </w:rPr>
      </w:pPr>
      <w:r w:rsidRPr="007168BE">
        <w:rPr>
          <w:b/>
          <w:bCs/>
        </w:rPr>
        <w:t>Accueil réel du site</w:t>
      </w:r>
    </w:p>
    <w:p w14:paraId="78930418" w14:textId="77777777" w:rsidR="002E21E7" w:rsidRDefault="002E21E7" w:rsidP="002E21E7">
      <w:pPr>
        <w:rPr>
          <w:b/>
          <w:bCs/>
        </w:rPr>
      </w:pPr>
    </w:p>
    <w:p w14:paraId="16971D97" w14:textId="77777777" w:rsidR="002E21E7" w:rsidRDefault="002E21E7" w:rsidP="002E21E7">
      <w:pPr>
        <w:rPr>
          <w:b/>
          <w:bCs/>
        </w:rPr>
      </w:pPr>
    </w:p>
    <w:p w14:paraId="26A969B7" w14:textId="77777777" w:rsidR="002E21E7" w:rsidRDefault="002E21E7" w:rsidP="002E21E7">
      <w:pPr>
        <w:rPr>
          <w:b/>
          <w:bCs/>
        </w:rPr>
      </w:pPr>
    </w:p>
    <w:p w14:paraId="34BE7BF5" w14:textId="77777777" w:rsidR="002E21E7" w:rsidRDefault="002E21E7" w:rsidP="002E21E7">
      <w:pPr>
        <w:rPr>
          <w:b/>
          <w:bCs/>
        </w:rPr>
      </w:pPr>
    </w:p>
    <w:p w14:paraId="25D53FB0" w14:textId="77777777" w:rsidR="002E21E7" w:rsidRDefault="002E21E7" w:rsidP="002E21E7">
      <w:pPr>
        <w:rPr>
          <w:b/>
          <w:bCs/>
        </w:rPr>
      </w:pPr>
    </w:p>
    <w:p w14:paraId="6C6AD726" w14:textId="77777777" w:rsidR="002E21E7" w:rsidRDefault="002E21E7" w:rsidP="002E21E7">
      <w:pPr>
        <w:rPr>
          <w:b/>
          <w:bCs/>
        </w:rPr>
      </w:pPr>
    </w:p>
    <w:p w14:paraId="1E386197" w14:textId="77777777" w:rsidR="002E21E7" w:rsidRDefault="002E21E7" w:rsidP="002E21E7">
      <w:pPr>
        <w:rPr>
          <w:b/>
          <w:bCs/>
        </w:rPr>
      </w:pPr>
    </w:p>
    <w:p w14:paraId="70B23FBE" w14:textId="77777777" w:rsidR="002E21E7" w:rsidRDefault="002E21E7" w:rsidP="002E21E7">
      <w:pPr>
        <w:rPr>
          <w:b/>
          <w:bCs/>
        </w:rPr>
      </w:pPr>
    </w:p>
    <w:p w14:paraId="35F7B5CD" w14:textId="77777777" w:rsidR="002E21E7" w:rsidRDefault="002E21E7" w:rsidP="002E21E7">
      <w:pPr>
        <w:rPr>
          <w:b/>
          <w:bCs/>
        </w:rPr>
      </w:pPr>
    </w:p>
    <w:p w14:paraId="3C8BE324" w14:textId="77777777" w:rsidR="002E21E7" w:rsidRPr="007168BE" w:rsidRDefault="002E21E7" w:rsidP="002E21E7">
      <w:pPr>
        <w:rPr>
          <w:b/>
          <w:bCs/>
        </w:rPr>
      </w:pPr>
    </w:p>
    <w:p w14:paraId="15AD9864" w14:textId="77777777" w:rsidR="007168BE" w:rsidRPr="007168BE" w:rsidRDefault="007168BE" w:rsidP="007168BE">
      <w:pPr>
        <w:numPr>
          <w:ilvl w:val="0"/>
          <w:numId w:val="82"/>
        </w:numPr>
        <w:rPr>
          <w:b/>
          <w:bCs/>
        </w:rPr>
      </w:pPr>
      <w:r w:rsidRPr="007168BE">
        <w:rPr>
          <w:b/>
          <w:bCs/>
        </w:rPr>
        <w:t>Liste des produits</w:t>
      </w:r>
    </w:p>
    <w:p w14:paraId="3FBBE63B" w14:textId="77777777" w:rsidR="007168BE" w:rsidRPr="007168BE" w:rsidRDefault="007168BE" w:rsidP="007168BE">
      <w:pPr>
        <w:numPr>
          <w:ilvl w:val="0"/>
          <w:numId w:val="82"/>
        </w:numPr>
        <w:rPr>
          <w:b/>
          <w:bCs/>
        </w:rPr>
      </w:pPr>
      <w:r w:rsidRPr="007168BE">
        <w:rPr>
          <w:b/>
          <w:bCs/>
        </w:rPr>
        <w:t>Détail d’un produit</w:t>
      </w:r>
    </w:p>
    <w:p w14:paraId="267C3E3A" w14:textId="77777777" w:rsidR="007168BE" w:rsidRPr="007168BE" w:rsidRDefault="007168BE" w:rsidP="007168BE">
      <w:pPr>
        <w:numPr>
          <w:ilvl w:val="0"/>
          <w:numId w:val="82"/>
        </w:numPr>
        <w:rPr>
          <w:b/>
          <w:bCs/>
        </w:rPr>
      </w:pPr>
      <w:r w:rsidRPr="007168BE">
        <w:rPr>
          <w:b/>
          <w:bCs/>
        </w:rPr>
        <w:t>Page de préparation (workflow bon : new → prêt → livré → retour)</w:t>
      </w:r>
    </w:p>
    <w:p w14:paraId="076BF3EA" w14:textId="77777777" w:rsidR="007168BE" w:rsidRPr="007168BE" w:rsidRDefault="007168BE" w:rsidP="007168BE">
      <w:pPr>
        <w:numPr>
          <w:ilvl w:val="0"/>
          <w:numId w:val="82"/>
        </w:numPr>
        <w:rPr>
          <w:b/>
          <w:bCs/>
        </w:rPr>
      </w:pPr>
      <w:r w:rsidRPr="007168BE">
        <w:rPr>
          <w:b/>
          <w:bCs/>
        </w:rPr>
        <w:t>Téléchargement d’un PDF généré</w:t>
      </w:r>
    </w:p>
    <w:p w14:paraId="53791E5D" w14:textId="5319BED9" w:rsidR="007168BE" w:rsidRPr="007168BE" w:rsidRDefault="007168BE" w:rsidP="007168BE">
      <w:pPr>
        <w:numPr>
          <w:ilvl w:val="0"/>
          <w:numId w:val="82"/>
        </w:numPr>
        <w:rPr>
          <w:b/>
          <w:bCs/>
        </w:rPr>
      </w:pPr>
      <w:r w:rsidRPr="007168BE">
        <w:rPr>
          <w:b/>
          <w:bCs/>
        </w:rPr>
        <w:t xml:space="preserve">Notification </w:t>
      </w:r>
      <w:proofErr w:type="gramStart"/>
      <w:r w:rsidRPr="007168BE">
        <w:rPr>
          <w:b/>
          <w:bCs/>
        </w:rPr>
        <w:t>e-mail</w:t>
      </w:r>
      <w:proofErr w:type="gramEnd"/>
      <w:r w:rsidRPr="007168BE">
        <w:rPr>
          <w:b/>
          <w:bCs/>
        </w:rPr>
        <w:t xml:space="preserve"> </w:t>
      </w:r>
    </w:p>
    <w:p w14:paraId="688EC520" w14:textId="77777777" w:rsidR="007168BE" w:rsidRPr="007168BE" w:rsidRDefault="00000000" w:rsidP="007168BE">
      <w:pPr>
        <w:rPr>
          <w:b/>
          <w:bCs/>
        </w:rPr>
      </w:pPr>
      <w:r>
        <w:rPr>
          <w:b/>
          <w:bCs/>
        </w:rPr>
        <w:pict w14:anchorId="68040C6A">
          <v:rect id="_x0000_i1026" style="width:0;height:1.5pt" o:hralign="center" o:hrstd="t" o:hr="t" fillcolor="#a0a0a0" stroked="f"/>
        </w:pict>
      </w:r>
    </w:p>
    <w:p w14:paraId="482D59AE" w14:textId="2A1D4FC7" w:rsidR="007168BE" w:rsidRPr="007168BE" w:rsidRDefault="007168BE" w:rsidP="007168BE">
      <w:pPr>
        <w:rPr>
          <w:b/>
          <w:bCs/>
        </w:rPr>
      </w:pPr>
      <w:r w:rsidRPr="007168BE">
        <w:rPr>
          <w:b/>
          <w:bCs/>
        </w:rPr>
        <w:t xml:space="preserve">3. Extraits de code commentés </w:t>
      </w:r>
    </w:p>
    <w:p w14:paraId="0ED6481F" w14:textId="77777777" w:rsidR="007168BE" w:rsidRPr="007168BE" w:rsidRDefault="007168BE" w:rsidP="007168BE">
      <w:pPr>
        <w:rPr>
          <w:b/>
          <w:bCs/>
        </w:rPr>
      </w:pPr>
      <w:proofErr w:type="spellStart"/>
      <w:r w:rsidRPr="007168BE">
        <w:rPr>
          <w:b/>
          <w:bCs/>
        </w:rPr>
        <w:t>Front-end</w:t>
      </w:r>
      <w:proofErr w:type="spellEnd"/>
      <w:r w:rsidRPr="007168BE">
        <w:rPr>
          <w:b/>
          <w:bCs/>
        </w:rPr>
        <w:t xml:space="preserve"> :</w:t>
      </w:r>
    </w:p>
    <w:p w14:paraId="4D9993EB" w14:textId="77777777" w:rsidR="007168BE" w:rsidRPr="007168BE" w:rsidRDefault="007168BE" w:rsidP="007168BE">
      <w:pPr>
        <w:numPr>
          <w:ilvl w:val="0"/>
          <w:numId w:val="83"/>
        </w:numPr>
        <w:rPr>
          <w:b/>
          <w:bCs/>
        </w:rPr>
      </w:pPr>
      <w:r w:rsidRPr="007168BE">
        <w:rPr>
          <w:b/>
          <w:bCs/>
        </w:rPr>
        <w:t xml:space="preserve">Exemple de </w:t>
      </w:r>
      <w:proofErr w:type="spellStart"/>
      <w:r w:rsidRPr="007168BE">
        <w:rPr>
          <w:b/>
          <w:bCs/>
        </w:rPr>
        <w:t>Twig</w:t>
      </w:r>
      <w:proofErr w:type="spellEnd"/>
      <w:r w:rsidRPr="007168BE">
        <w:rPr>
          <w:b/>
          <w:bCs/>
        </w:rPr>
        <w:t xml:space="preserve"> avec rendu dynamique + sécurisation</w:t>
      </w:r>
    </w:p>
    <w:p w14:paraId="17CC833A" w14:textId="77777777" w:rsidR="007168BE" w:rsidRPr="007168BE" w:rsidRDefault="007168BE" w:rsidP="007168BE">
      <w:pPr>
        <w:numPr>
          <w:ilvl w:val="0"/>
          <w:numId w:val="83"/>
        </w:numPr>
        <w:rPr>
          <w:b/>
          <w:bCs/>
        </w:rPr>
      </w:pPr>
      <w:r w:rsidRPr="007168BE">
        <w:rPr>
          <w:b/>
          <w:bCs/>
        </w:rPr>
        <w:t>Utilisation de JavaScript (filtrage dynamique des articles)</w:t>
      </w:r>
    </w:p>
    <w:p w14:paraId="1BD30E48" w14:textId="77777777" w:rsidR="007168BE" w:rsidRPr="007168BE" w:rsidRDefault="007168BE" w:rsidP="007168BE">
      <w:pPr>
        <w:rPr>
          <w:b/>
          <w:bCs/>
        </w:rPr>
      </w:pPr>
      <w:proofErr w:type="spellStart"/>
      <w:r w:rsidRPr="007168BE">
        <w:rPr>
          <w:b/>
          <w:bCs/>
        </w:rPr>
        <w:t>Back-end</w:t>
      </w:r>
      <w:proofErr w:type="spellEnd"/>
      <w:r w:rsidRPr="007168BE">
        <w:rPr>
          <w:b/>
          <w:bCs/>
        </w:rPr>
        <w:t xml:space="preserve"> :</w:t>
      </w:r>
    </w:p>
    <w:p w14:paraId="0AD79B34" w14:textId="77777777" w:rsidR="007168BE" w:rsidRPr="007168BE" w:rsidRDefault="007168BE" w:rsidP="007168BE">
      <w:pPr>
        <w:numPr>
          <w:ilvl w:val="0"/>
          <w:numId w:val="84"/>
        </w:numPr>
        <w:rPr>
          <w:b/>
          <w:bCs/>
        </w:rPr>
      </w:pPr>
      <w:r w:rsidRPr="007168BE">
        <w:rPr>
          <w:b/>
          <w:bCs/>
        </w:rPr>
        <w:t xml:space="preserve">Méthode </w:t>
      </w:r>
      <w:proofErr w:type="spellStart"/>
      <w:proofErr w:type="gramStart"/>
      <w:r w:rsidRPr="007168BE">
        <w:rPr>
          <w:b/>
          <w:bCs/>
        </w:rPr>
        <w:t>countStockByProduct</w:t>
      </w:r>
      <w:proofErr w:type="spellEnd"/>
      <w:r w:rsidRPr="007168BE">
        <w:rPr>
          <w:b/>
          <w:bCs/>
        </w:rPr>
        <w:t>(</w:t>
      </w:r>
      <w:proofErr w:type="gramEnd"/>
      <w:r w:rsidRPr="007168BE">
        <w:rPr>
          <w:b/>
          <w:bCs/>
        </w:rPr>
        <w:t>) ou autre Repository utile</w:t>
      </w:r>
    </w:p>
    <w:p w14:paraId="0C69D277" w14:textId="77777777" w:rsidR="007168BE" w:rsidRPr="007168BE" w:rsidRDefault="007168BE" w:rsidP="007168BE">
      <w:pPr>
        <w:numPr>
          <w:ilvl w:val="0"/>
          <w:numId w:val="84"/>
        </w:numPr>
        <w:rPr>
          <w:b/>
          <w:bCs/>
        </w:rPr>
      </w:pPr>
      <w:r w:rsidRPr="007168BE">
        <w:rPr>
          <w:b/>
          <w:bCs/>
        </w:rPr>
        <w:t>Service de génération de PDF</w:t>
      </w:r>
    </w:p>
    <w:p w14:paraId="52BBD806" w14:textId="77777777" w:rsidR="007168BE" w:rsidRPr="007168BE" w:rsidRDefault="007168BE" w:rsidP="007168BE">
      <w:pPr>
        <w:numPr>
          <w:ilvl w:val="0"/>
          <w:numId w:val="84"/>
        </w:numPr>
        <w:rPr>
          <w:b/>
          <w:bCs/>
        </w:rPr>
      </w:pPr>
      <w:r w:rsidRPr="007168BE">
        <w:rPr>
          <w:b/>
          <w:bCs/>
        </w:rPr>
        <w:t>Service d’envoi de mail avec le changement d’état</w:t>
      </w:r>
    </w:p>
    <w:p w14:paraId="0B5B523F" w14:textId="7B139242" w:rsidR="007168BE" w:rsidRPr="007168BE" w:rsidRDefault="007168BE" w:rsidP="007168BE">
      <w:pPr>
        <w:rPr>
          <w:b/>
          <w:bCs/>
        </w:rPr>
      </w:pPr>
    </w:p>
    <w:p w14:paraId="496EFC39" w14:textId="77777777" w:rsidR="007168BE" w:rsidRPr="007168BE" w:rsidRDefault="00000000" w:rsidP="007168BE">
      <w:pPr>
        <w:rPr>
          <w:b/>
          <w:bCs/>
        </w:rPr>
      </w:pPr>
      <w:r>
        <w:rPr>
          <w:b/>
          <w:bCs/>
        </w:rPr>
        <w:pict w14:anchorId="7E5D1A37">
          <v:rect id="_x0000_i1027" style="width:0;height:1.5pt" o:hralign="center" o:hrstd="t" o:hr="t" fillcolor="#a0a0a0" stroked="f"/>
        </w:pict>
      </w:r>
    </w:p>
    <w:p w14:paraId="41CEFF88" w14:textId="296F1179" w:rsidR="007168BE" w:rsidRPr="007168BE" w:rsidRDefault="007168BE" w:rsidP="007168BE">
      <w:pPr>
        <w:rPr>
          <w:b/>
          <w:bCs/>
        </w:rPr>
      </w:pPr>
      <w:r w:rsidRPr="007168BE">
        <w:rPr>
          <w:b/>
          <w:bCs/>
        </w:rPr>
        <w:t xml:space="preserve">4. Base de données et schémas </w:t>
      </w:r>
    </w:p>
    <w:p w14:paraId="3D2DE2AB" w14:textId="77777777" w:rsidR="007168BE" w:rsidRPr="007168BE" w:rsidRDefault="007168BE" w:rsidP="007168BE">
      <w:pPr>
        <w:numPr>
          <w:ilvl w:val="0"/>
          <w:numId w:val="85"/>
        </w:numPr>
        <w:rPr>
          <w:b/>
          <w:bCs/>
        </w:rPr>
      </w:pPr>
      <w:r w:rsidRPr="007168BE">
        <w:rPr>
          <w:b/>
          <w:bCs/>
        </w:rPr>
        <w:t>Capture du MCD / MPD</w:t>
      </w:r>
    </w:p>
    <w:p w14:paraId="245D80EE" w14:textId="2CA571BA" w:rsidR="007168BE" w:rsidRPr="007168BE" w:rsidRDefault="007168BE" w:rsidP="007168BE">
      <w:pPr>
        <w:numPr>
          <w:ilvl w:val="0"/>
          <w:numId w:val="85"/>
        </w:numPr>
        <w:rPr>
          <w:b/>
          <w:bCs/>
        </w:rPr>
      </w:pPr>
      <w:r w:rsidRPr="007168BE">
        <w:rPr>
          <w:b/>
          <w:bCs/>
        </w:rPr>
        <w:t xml:space="preserve">Export image de ton schéma actuel </w:t>
      </w:r>
    </w:p>
    <w:p w14:paraId="3227F6E4" w14:textId="77777777" w:rsidR="007168BE" w:rsidRPr="007168BE" w:rsidRDefault="007168BE" w:rsidP="007168BE">
      <w:pPr>
        <w:numPr>
          <w:ilvl w:val="0"/>
          <w:numId w:val="85"/>
        </w:numPr>
        <w:rPr>
          <w:b/>
          <w:bCs/>
        </w:rPr>
      </w:pPr>
      <w:r w:rsidRPr="007168BE">
        <w:rPr>
          <w:b/>
          <w:bCs/>
        </w:rPr>
        <w:t>Capture d’un script généré par Doctrine si pertinent</w:t>
      </w:r>
    </w:p>
    <w:p w14:paraId="423746CB" w14:textId="77777777" w:rsidR="007168BE" w:rsidRPr="007168BE" w:rsidRDefault="00000000" w:rsidP="007168BE">
      <w:pPr>
        <w:rPr>
          <w:b/>
          <w:bCs/>
        </w:rPr>
      </w:pPr>
      <w:r>
        <w:rPr>
          <w:b/>
          <w:bCs/>
        </w:rPr>
        <w:pict w14:anchorId="54C3BCC5">
          <v:rect id="_x0000_i1028" style="width:0;height:1.5pt" o:hralign="center" o:hrstd="t" o:hr="t" fillcolor="#a0a0a0" stroked="f"/>
        </w:pict>
      </w:r>
    </w:p>
    <w:p w14:paraId="5DA3BBE7" w14:textId="77777777" w:rsidR="007168BE" w:rsidRPr="007168BE" w:rsidRDefault="007168BE" w:rsidP="007168BE">
      <w:pPr>
        <w:rPr>
          <w:b/>
          <w:bCs/>
        </w:rPr>
      </w:pPr>
      <w:r w:rsidRPr="007168BE">
        <w:rPr>
          <w:b/>
          <w:bCs/>
        </w:rPr>
        <w:t>5. Divers (1 page)</w:t>
      </w:r>
    </w:p>
    <w:p w14:paraId="6D6C64CE" w14:textId="23AE06A2" w:rsidR="007168BE" w:rsidRPr="007168BE" w:rsidRDefault="007168BE" w:rsidP="007168BE">
      <w:pPr>
        <w:numPr>
          <w:ilvl w:val="0"/>
          <w:numId w:val="86"/>
        </w:numPr>
        <w:rPr>
          <w:b/>
          <w:bCs/>
        </w:rPr>
      </w:pPr>
      <w:r w:rsidRPr="007168BE">
        <w:rPr>
          <w:b/>
          <w:bCs/>
        </w:rPr>
        <w:t xml:space="preserve">Planning prévisionnel initial </w:t>
      </w:r>
    </w:p>
    <w:p w14:paraId="72643582" w14:textId="2683575A" w:rsidR="007168BE" w:rsidRPr="007168BE" w:rsidRDefault="007168BE" w:rsidP="007168BE">
      <w:pPr>
        <w:numPr>
          <w:ilvl w:val="0"/>
          <w:numId w:val="86"/>
        </w:numPr>
        <w:rPr>
          <w:b/>
          <w:bCs/>
        </w:rPr>
      </w:pPr>
      <w:r w:rsidRPr="007168BE">
        <w:rPr>
          <w:b/>
          <w:bCs/>
        </w:rPr>
        <w:t xml:space="preserve">Tableau des rôles utilisateurs </w:t>
      </w:r>
    </w:p>
    <w:p w14:paraId="0965B40A" w14:textId="77777777" w:rsidR="007168BE" w:rsidRPr="007168BE" w:rsidRDefault="007168BE" w:rsidP="007168BE">
      <w:pPr>
        <w:numPr>
          <w:ilvl w:val="0"/>
          <w:numId w:val="86"/>
        </w:numPr>
        <w:rPr>
          <w:b/>
          <w:bCs/>
        </w:rPr>
      </w:pPr>
      <w:proofErr w:type="spellStart"/>
      <w:r w:rsidRPr="007168BE">
        <w:rPr>
          <w:b/>
          <w:bCs/>
        </w:rPr>
        <w:t>TODOs</w:t>
      </w:r>
      <w:proofErr w:type="spellEnd"/>
      <w:r w:rsidRPr="007168BE">
        <w:rPr>
          <w:b/>
          <w:bCs/>
        </w:rPr>
        <w:t xml:space="preserve"> futurs ou évolutions prévues</w:t>
      </w:r>
    </w:p>
    <w:p w14:paraId="6F5B1CBF" w14:textId="53D7AC4A" w:rsidR="007168BE" w:rsidRPr="00357706" w:rsidRDefault="007168BE" w:rsidP="007168BE">
      <w:pPr>
        <w:rPr>
          <w:b/>
          <w:bCs/>
        </w:rPr>
      </w:pPr>
    </w:p>
    <w:p w14:paraId="02568179" w14:textId="77777777" w:rsidR="00357706" w:rsidRDefault="00357706" w:rsidP="007C7CE8"/>
    <w:sectPr w:rsidR="00357706" w:rsidSect="00D53D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933FAD"/>
    <w:multiLevelType w:val="multilevel"/>
    <w:tmpl w:val="FFC4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CF53F6"/>
    <w:multiLevelType w:val="multilevel"/>
    <w:tmpl w:val="7A62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2615CB"/>
    <w:multiLevelType w:val="multilevel"/>
    <w:tmpl w:val="6ABC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690699"/>
    <w:multiLevelType w:val="multilevel"/>
    <w:tmpl w:val="9454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1267C0"/>
    <w:multiLevelType w:val="multilevel"/>
    <w:tmpl w:val="DA8C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236B2D"/>
    <w:multiLevelType w:val="multilevel"/>
    <w:tmpl w:val="BE6E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A53678"/>
    <w:multiLevelType w:val="multilevel"/>
    <w:tmpl w:val="A086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CA55F3"/>
    <w:multiLevelType w:val="multilevel"/>
    <w:tmpl w:val="414C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745CA7"/>
    <w:multiLevelType w:val="multilevel"/>
    <w:tmpl w:val="675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057DAA"/>
    <w:multiLevelType w:val="multilevel"/>
    <w:tmpl w:val="8762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9526CC"/>
    <w:multiLevelType w:val="multilevel"/>
    <w:tmpl w:val="39BC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5F5B02"/>
    <w:multiLevelType w:val="multilevel"/>
    <w:tmpl w:val="56F8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2756CB"/>
    <w:multiLevelType w:val="multilevel"/>
    <w:tmpl w:val="EF02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0F743A"/>
    <w:multiLevelType w:val="multilevel"/>
    <w:tmpl w:val="6292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EC0062"/>
    <w:multiLevelType w:val="multilevel"/>
    <w:tmpl w:val="B014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286268"/>
    <w:multiLevelType w:val="multilevel"/>
    <w:tmpl w:val="15FC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DB3224"/>
    <w:multiLevelType w:val="multilevel"/>
    <w:tmpl w:val="B556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C415DF"/>
    <w:multiLevelType w:val="multilevel"/>
    <w:tmpl w:val="A798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9E3F0A"/>
    <w:multiLevelType w:val="multilevel"/>
    <w:tmpl w:val="3C38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A120EC"/>
    <w:multiLevelType w:val="multilevel"/>
    <w:tmpl w:val="9160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D1353A"/>
    <w:multiLevelType w:val="multilevel"/>
    <w:tmpl w:val="5C9C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293691"/>
    <w:multiLevelType w:val="multilevel"/>
    <w:tmpl w:val="4E46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6D66A7"/>
    <w:multiLevelType w:val="multilevel"/>
    <w:tmpl w:val="9DF2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F04D4C"/>
    <w:multiLevelType w:val="multilevel"/>
    <w:tmpl w:val="2CF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350E6C"/>
    <w:multiLevelType w:val="multilevel"/>
    <w:tmpl w:val="0B0C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197C52"/>
    <w:multiLevelType w:val="multilevel"/>
    <w:tmpl w:val="4286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2701EF"/>
    <w:multiLevelType w:val="multilevel"/>
    <w:tmpl w:val="A24C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7A54E0"/>
    <w:multiLevelType w:val="multilevel"/>
    <w:tmpl w:val="946E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CA04CC"/>
    <w:multiLevelType w:val="multilevel"/>
    <w:tmpl w:val="47EA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2E79F7"/>
    <w:multiLevelType w:val="multilevel"/>
    <w:tmpl w:val="7C4E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9F6970"/>
    <w:multiLevelType w:val="multilevel"/>
    <w:tmpl w:val="6F00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065E31"/>
    <w:multiLevelType w:val="multilevel"/>
    <w:tmpl w:val="6FCA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2C4FBB"/>
    <w:multiLevelType w:val="multilevel"/>
    <w:tmpl w:val="E120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297436"/>
    <w:multiLevelType w:val="multilevel"/>
    <w:tmpl w:val="26D2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6C012B"/>
    <w:multiLevelType w:val="multilevel"/>
    <w:tmpl w:val="034E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7E0CB0"/>
    <w:multiLevelType w:val="multilevel"/>
    <w:tmpl w:val="D364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095EA2"/>
    <w:multiLevelType w:val="multilevel"/>
    <w:tmpl w:val="6F28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371DA9"/>
    <w:multiLevelType w:val="multilevel"/>
    <w:tmpl w:val="10BA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8F1FB5"/>
    <w:multiLevelType w:val="multilevel"/>
    <w:tmpl w:val="2420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8950DB"/>
    <w:multiLevelType w:val="multilevel"/>
    <w:tmpl w:val="7436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8C18B7"/>
    <w:multiLevelType w:val="multilevel"/>
    <w:tmpl w:val="A8E4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0B1F00"/>
    <w:multiLevelType w:val="multilevel"/>
    <w:tmpl w:val="0586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D14343"/>
    <w:multiLevelType w:val="multilevel"/>
    <w:tmpl w:val="45C2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DD50E4"/>
    <w:multiLevelType w:val="multilevel"/>
    <w:tmpl w:val="144E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400894"/>
    <w:multiLevelType w:val="multilevel"/>
    <w:tmpl w:val="7DE4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102ACC"/>
    <w:multiLevelType w:val="multilevel"/>
    <w:tmpl w:val="4266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630F7B"/>
    <w:multiLevelType w:val="multilevel"/>
    <w:tmpl w:val="0794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D754FE"/>
    <w:multiLevelType w:val="multilevel"/>
    <w:tmpl w:val="B5BA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4D2C03"/>
    <w:multiLevelType w:val="multilevel"/>
    <w:tmpl w:val="5DAA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5426F7"/>
    <w:multiLevelType w:val="multilevel"/>
    <w:tmpl w:val="F494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941E89"/>
    <w:multiLevelType w:val="multilevel"/>
    <w:tmpl w:val="6C16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F36FF3"/>
    <w:multiLevelType w:val="multilevel"/>
    <w:tmpl w:val="1222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A06E8E"/>
    <w:multiLevelType w:val="multilevel"/>
    <w:tmpl w:val="30D4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B61A7C"/>
    <w:multiLevelType w:val="multilevel"/>
    <w:tmpl w:val="9E42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113B97"/>
    <w:multiLevelType w:val="multilevel"/>
    <w:tmpl w:val="9814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6E22E7"/>
    <w:multiLevelType w:val="multilevel"/>
    <w:tmpl w:val="7238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710D35"/>
    <w:multiLevelType w:val="multilevel"/>
    <w:tmpl w:val="AE06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9508B3"/>
    <w:multiLevelType w:val="multilevel"/>
    <w:tmpl w:val="C026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500C1A"/>
    <w:multiLevelType w:val="multilevel"/>
    <w:tmpl w:val="FC9C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A7245E"/>
    <w:multiLevelType w:val="multilevel"/>
    <w:tmpl w:val="D4EE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970BD5"/>
    <w:multiLevelType w:val="multilevel"/>
    <w:tmpl w:val="1C12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B93964"/>
    <w:multiLevelType w:val="hybridMultilevel"/>
    <w:tmpl w:val="DCD42F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1" w15:restartNumberingAfterBreak="0">
    <w:nsid w:val="6AF45FAE"/>
    <w:multiLevelType w:val="multilevel"/>
    <w:tmpl w:val="D9B8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8B616A"/>
    <w:multiLevelType w:val="multilevel"/>
    <w:tmpl w:val="C67E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AC53B5"/>
    <w:multiLevelType w:val="multilevel"/>
    <w:tmpl w:val="2C86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4E6DFA"/>
    <w:multiLevelType w:val="multilevel"/>
    <w:tmpl w:val="97F4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544C38"/>
    <w:multiLevelType w:val="multilevel"/>
    <w:tmpl w:val="7306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336551"/>
    <w:multiLevelType w:val="multilevel"/>
    <w:tmpl w:val="4918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F81790"/>
    <w:multiLevelType w:val="multilevel"/>
    <w:tmpl w:val="3176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242B60"/>
    <w:multiLevelType w:val="multilevel"/>
    <w:tmpl w:val="8DB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8551A1"/>
    <w:multiLevelType w:val="hybridMultilevel"/>
    <w:tmpl w:val="8BF602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75BF74F8"/>
    <w:multiLevelType w:val="multilevel"/>
    <w:tmpl w:val="5596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E05559"/>
    <w:multiLevelType w:val="multilevel"/>
    <w:tmpl w:val="038E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C8638E"/>
    <w:multiLevelType w:val="multilevel"/>
    <w:tmpl w:val="F38C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FD1495"/>
    <w:multiLevelType w:val="multilevel"/>
    <w:tmpl w:val="ACA6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3670A0"/>
    <w:multiLevelType w:val="multilevel"/>
    <w:tmpl w:val="D968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2070FB"/>
    <w:multiLevelType w:val="multilevel"/>
    <w:tmpl w:val="187C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676408">
    <w:abstractNumId w:val="8"/>
  </w:num>
  <w:num w:numId="2" w16cid:durableId="1030300201">
    <w:abstractNumId w:val="6"/>
  </w:num>
  <w:num w:numId="3" w16cid:durableId="688140124">
    <w:abstractNumId w:val="5"/>
  </w:num>
  <w:num w:numId="4" w16cid:durableId="896165694">
    <w:abstractNumId w:val="4"/>
  </w:num>
  <w:num w:numId="5" w16cid:durableId="50346621">
    <w:abstractNumId w:val="7"/>
  </w:num>
  <w:num w:numId="6" w16cid:durableId="1729256152">
    <w:abstractNumId w:val="3"/>
  </w:num>
  <w:num w:numId="7" w16cid:durableId="1408500315">
    <w:abstractNumId w:val="2"/>
  </w:num>
  <w:num w:numId="8" w16cid:durableId="644940724">
    <w:abstractNumId w:val="1"/>
  </w:num>
  <w:num w:numId="9" w16cid:durableId="164981912">
    <w:abstractNumId w:val="0"/>
  </w:num>
  <w:num w:numId="10" w16cid:durableId="82267867">
    <w:abstractNumId w:val="79"/>
  </w:num>
  <w:num w:numId="11" w16cid:durableId="443115079">
    <w:abstractNumId w:val="70"/>
  </w:num>
  <w:num w:numId="12" w16cid:durableId="812335138">
    <w:abstractNumId w:val="19"/>
  </w:num>
  <w:num w:numId="13" w16cid:durableId="873689160">
    <w:abstractNumId w:val="14"/>
  </w:num>
  <w:num w:numId="14" w16cid:durableId="791096906">
    <w:abstractNumId w:val="60"/>
  </w:num>
  <w:num w:numId="15" w16cid:durableId="2094276622">
    <w:abstractNumId w:val="26"/>
  </w:num>
  <w:num w:numId="16" w16cid:durableId="837304578">
    <w:abstractNumId w:val="69"/>
  </w:num>
  <w:num w:numId="17" w16cid:durableId="134101788">
    <w:abstractNumId w:val="51"/>
  </w:num>
  <w:num w:numId="18" w16cid:durableId="561214995">
    <w:abstractNumId w:val="53"/>
  </w:num>
  <w:num w:numId="19" w16cid:durableId="1034892921">
    <w:abstractNumId w:val="24"/>
  </w:num>
  <w:num w:numId="20" w16cid:durableId="1607497463">
    <w:abstractNumId w:val="80"/>
  </w:num>
  <w:num w:numId="21" w16cid:durableId="1870101600">
    <w:abstractNumId w:val="64"/>
  </w:num>
  <w:num w:numId="22" w16cid:durableId="1514955600">
    <w:abstractNumId w:val="38"/>
  </w:num>
  <w:num w:numId="23" w16cid:durableId="1019967240">
    <w:abstractNumId w:val="44"/>
  </w:num>
  <w:num w:numId="24" w16cid:durableId="236283416">
    <w:abstractNumId w:val="50"/>
  </w:num>
  <w:num w:numId="25" w16cid:durableId="411707350">
    <w:abstractNumId w:val="75"/>
  </w:num>
  <w:num w:numId="26" w16cid:durableId="326593379">
    <w:abstractNumId w:val="10"/>
  </w:num>
  <w:num w:numId="27" w16cid:durableId="550962622">
    <w:abstractNumId w:val="83"/>
  </w:num>
  <w:num w:numId="28" w16cid:durableId="308748204">
    <w:abstractNumId w:val="16"/>
  </w:num>
  <w:num w:numId="29" w16cid:durableId="951283583">
    <w:abstractNumId w:val="45"/>
  </w:num>
  <w:num w:numId="30" w16cid:durableId="108358213">
    <w:abstractNumId w:val="39"/>
  </w:num>
  <w:num w:numId="31" w16cid:durableId="754740103">
    <w:abstractNumId w:val="36"/>
  </w:num>
  <w:num w:numId="32" w16cid:durableId="424421696">
    <w:abstractNumId w:val="72"/>
  </w:num>
  <w:num w:numId="33" w16cid:durableId="1707485577">
    <w:abstractNumId w:val="46"/>
  </w:num>
  <w:num w:numId="34" w16cid:durableId="297541417">
    <w:abstractNumId w:val="33"/>
  </w:num>
  <w:num w:numId="35" w16cid:durableId="1994411443">
    <w:abstractNumId w:val="15"/>
  </w:num>
  <w:num w:numId="36" w16cid:durableId="187565716">
    <w:abstractNumId w:val="29"/>
  </w:num>
  <w:num w:numId="37" w16cid:durableId="537744450">
    <w:abstractNumId w:val="17"/>
  </w:num>
  <w:num w:numId="38" w16cid:durableId="1685785214">
    <w:abstractNumId w:val="43"/>
  </w:num>
  <w:num w:numId="39" w16cid:durableId="947738781">
    <w:abstractNumId w:val="35"/>
  </w:num>
  <w:num w:numId="40" w16cid:durableId="1313019164">
    <w:abstractNumId w:val="57"/>
  </w:num>
  <w:num w:numId="41" w16cid:durableId="2012173264">
    <w:abstractNumId w:val="74"/>
  </w:num>
  <w:num w:numId="42" w16cid:durableId="1288506853">
    <w:abstractNumId w:val="25"/>
  </w:num>
  <w:num w:numId="43" w16cid:durableId="5834227">
    <w:abstractNumId w:val="52"/>
  </w:num>
  <w:num w:numId="44" w16cid:durableId="95953536">
    <w:abstractNumId w:val="59"/>
  </w:num>
  <w:num w:numId="45" w16cid:durableId="1060247768">
    <w:abstractNumId w:val="34"/>
  </w:num>
  <w:num w:numId="46" w16cid:durableId="600262997">
    <w:abstractNumId w:val="54"/>
  </w:num>
  <w:num w:numId="47" w16cid:durableId="1496991527">
    <w:abstractNumId w:val="81"/>
  </w:num>
  <w:num w:numId="48" w16cid:durableId="1254238167">
    <w:abstractNumId w:val="78"/>
  </w:num>
  <w:num w:numId="49" w16cid:durableId="1980106732">
    <w:abstractNumId w:val="27"/>
  </w:num>
  <w:num w:numId="50" w16cid:durableId="1940284768">
    <w:abstractNumId w:val="32"/>
  </w:num>
  <w:num w:numId="51" w16cid:durableId="952250034">
    <w:abstractNumId w:val="73"/>
  </w:num>
  <w:num w:numId="52" w16cid:durableId="1360549146">
    <w:abstractNumId w:val="20"/>
  </w:num>
  <w:num w:numId="53" w16cid:durableId="763691524">
    <w:abstractNumId w:val="13"/>
  </w:num>
  <w:num w:numId="54" w16cid:durableId="1807435146">
    <w:abstractNumId w:val="76"/>
  </w:num>
  <w:num w:numId="55" w16cid:durableId="602688148">
    <w:abstractNumId w:val="77"/>
  </w:num>
  <w:num w:numId="56" w16cid:durableId="1213419537">
    <w:abstractNumId w:val="63"/>
  </w:num>
  <w:num w:numId="57" w16cid:durableId="1536230922">
    <w:abstractNumId w:val="56"/>
  </w:num>
  <w:num w:numId="58" w16cid:durableId="1566138313">
    <w:abstractNumId w:val="66"/>
  </w:num>
  <w:num w:numId="59" w16cid:durableId="1731728784">
    <w:abstractNumId w:val="85"/>
  </w:num>
  <w:num w:numId="60" w16cid:durableId="249897329">
    <w:abstractNumId w:val="65"/>
  </w:num>
  <w:num w:numId="61" w16cid:durableId="17896655">
    <w:abstractNumId w:val="28"/>
  </w:num>
  <w:num w:numId="62" w16cid:durableId="216628364">
    <w:abstractNumId w:val="11"/>
  </w:num>
  <w:num w:numId="63" w16cid:durableId="1572544169">
    <w:abstractNumId w:val="49"/>
  </w:num>
  <w:num w:numId="64" w16cid:durableId="520054205">
    <w:abstractNumId w:val="71"/>
  </w:num>
  <w:num w:numId="65" w16cid:durableId="1841968826">
    <w:abstractNumId w:val="47"/>
  </w:num>
  <w:num w:numId="66" w16cid:durableId="710963266">
    <w:abstractNumId w:val="48"/>
  </w:num>
  <w:num w:numId="67" w16cid:durableId="704910518">
    <w:abstractNumId w:val="58"/>
  </w:num>
  <w:num w:numId="68" w16cid:durableId="809594393">
    <w:abstractNumId w:val="42"/>
  </w:num>
  <w:num w:numId="69" w16cid:durableId="1604729769">
    <w:abstractNumId w:val="23"/>
  </w:num>
  <w:num w:numId="70" w16cid:durableId="132018249">
    <w:abstractNumId w:val="9"/>
  </w:num>
  <w:num w:numId="71" w16cid:durableId="567425540">
    <w:abstractNumId w:val="68"/>
  </w:num>
  <w:num w:numId="72" w16cid:durableId="457264744">
    <w:abstractNumId w:val="84"/>
  </w:num>
  <w:num w:numId="73" w16cid:durableId="1163279536">
    <w:abstractNumId w:val="37"/>
  </w:num>
  <w:num w:numId="74" w16cid:durableId="1040593011">
    <w:abstractNumId w:val="82"/>
  </w:num>
  <w:num w:numId="75" w16cid:durableId="362171711">
    <w:abstractNumId w:val="61"/>
  </w:num>
  <w:num w:numId="76" w16cid:durableId="536046028">
    <w:abstractNumId w:val="40"/>
  </w:num>
  <w:num w:numId="77" w16cid:durableId="157308450">
    <w:abstractNumId w:val="22"/>
  </w:num>
  <w:num w:numId="78" w16cid:durableId="174468502">
    <w:abstractNumId w:val="21"/>
  </w:num>
  <w:num w:numId="79" w16cid:durableId="808478051">
    <w:abstractNumId w:val="12"/>
  </w:num>
  <w:num w:numId="80" w16cid:durableId="1731229501">
    <w:abstractNumId w:val="62"/>
  </w:num>
  <w:num w:numId="81" w16cid:durableId="531649409">
    <w:abstractNumId w:val="30"/>
  </w:num>
  <w:num w:numId="82" w16cid:durableId="1408385071">
    <w:abstractNumId w:val="55"/>
  </w:num>
  <w:num w:numId="83" w16cid:durableId="321663271">
    <w:abstractNumId w:val="18"/>
  </w:num>
  <w:num w:numId="84" w16cid:durableId="761075387">
    <w:abstractNumId w:val="67"/>
  </w:num>
  <w:num w:numId="85" w16cid:durableId="471555051">
    <w:abstractNumId w:val="41"/>
  </w:num>
  <w:num w:numId="86" w16cid:durableId="18375688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21E7"/>
    <w:rsid w:val="00326F90"/>
    <w:rsid w:val="00357706"/>
    <w:rsid w:val="003875C7"/>
    <w:rsid w:val="003D214C"/>
    <w:rsid w:val="00425926"/>
    <w:rsid w:val="00437371"/>
    <w:rsid w:val="004B35C9"/>
    <w:rsid w:val="006A6C38"/>
    <w:rsid w:val="007168BE"/>
    <w:rsid w:val="007256C3"/>
    <w:rsid w:val="007C1C24"/>
    <w:rsid w:val="007C7CE8"/>
    <w:rsid w:val="007F0F2C"/>
    <w:rsid w:val="008230E1"/>
    <w:rsid w:val="009A4F99"/>
    <w:rsid w:val="00A933A1"/>
    <w:rsid w:val="00AA1D8D"/>
    <w:rsid w:val="00AD3A47"/>
    <w:rsid w:val="00B06B99"/>
    <w:rsid w:val="00B12799"/>
    <w:rsid w:val="00B47730"/>
    <w:rsid w:val="00CB0664"/>
    <w:rsid w:val="00D22E82"/>
    <w:rsid w:val="00D53D61"/>
    <w:rsid w:val="00D96E51"/>
    <w:rsid w:val="00E01123"/>
    <w:rsid w:val="00EF3E46"/>
    <w:rsid w:val="00FC693F"/>
    <w:rsid w:val="00FD0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DB3F2F"/>
  <w14:defaultImageDpi w14:val="300"/>
  <w15:docId w15:val="{4F12E521-4473-4F40-94B5-6D252F243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fr-FR"/>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80101">
      <w:bodyDiv w:val="1"/>
      <w:marLeft w:val="0"/>
      <w:marRight w:val="0"/>
      <w:marTop w:val="0"/>
      <w:marBottom w:val="0"/>
      <w:divBdr>
        <w:top w:val="none" w:sz="0" w:space="0" w:color="auto"/>
        <w:left w:val="none" w:sz="0" w:space="0" w:color="auto"/>
        <w:bottom w:val="none" w:sz="0" w:space="0" w:color="auto"/>
        <w:right w:val="none" w:sz="0" w:space="0" w:color="auto"/>
      </w:divBdr>
    </w:div>
    <w:div w:id="187373922">
      <w:bodyDiv w:val="1"/>
      <w:marLeft w:val="0"/>
      <w:marRight w:val="0"/>
      <w:marTop w:val="0"/>
      <w:marBottom w:val="0"/>
      <w:divBdr>
        <w:top w:val="none" w:sz="0" w:space="0" w:color="auto"/>
        <w:left w:val="none" w:sz="0" w:space="0" w:color="auto"/>
        <w:bottom w:val="none" w:sz="0" w:space="0" w:color="auto"/>
        <w:right w:val="none" w:sz="0" w:space="0" w:color="auto"/>
      </w:divBdr>
    </w:div>
    <w:div w:id="208883216">
      <w:bodyDiv w:val="1"/>
      <w:marLeft w:val="0"/>
      <w:marRight w:val="0"/>
      <w:marTop w:val="0"/>
      <w:marBottom w:val="0"/>
      <w:divBdr>
        <w:top w:val="none" w:sz="0" w:space="0" w:color="auto"/>
        <w:left w:val="none" w:sz="0" w:space="0" w:color="auto"/>
        <w:bottom w:val="none" w:sz="0" w:space="0" w:color="auto"/>
        <w:right w:val="none" w:sz="0" w:space="0" w:color="auto"/>
      </w:divBdr>
    </w:div>
    <w:div w:id="419958394">
      <w:bodyDiv w:val="1"/>
      <w:marLeft w:val="0"/>
      <w:marRight w:val="0"/>
      <w:marTop w:val="0"/>
      <w:marBottom w:val="0"/>
      <w:divBdr>
        <w:top w:val="none" w:sz="0" w:space="0" w:color="auto"/>
        <w:left w:val="none" w:sz="0" w:space="0" w:color="auto"/>
        <w:bottom w:val="none" w:sz="0" w:space="0" w:color="auto"/>
        <w:right w:val="none" w:sz="0" w:space="0" w:color="auto"/>
      </w:divBdr>
    </w:div>
    <w:div w:id="523174964">
      <w:bodyDiv w:val="1"/>
      <w:marLeft w:val="0"/>
      <w:marRight w:val="0"/>
      <w:marTop w:val="0"/>
      <w:marBottom w:val="0"/>
      <w:divBdr>
        <w:top w:val="none" w:sz="0" w:space="0" w:color="auto"/>
        <w:left w:val="none" w:sz="0" w:space="0" w:color="auto"/>
        <w:bottom w:val="none" w:sz="0" w:space="0" w:color="auto"/>
        <w:right w:val="none" w:sz="0" w:space="0" w:color="auto"/>
      </w:divBdr>
    </w:div>
    <w:div w:id="560218292">
      <w:bodyDiv w:val="1"/>
      <w:marLeft w:val="0"/>
      <w:marRight w:val="0"/>
      <w:marTop w:val="0"/>
      <w:marBottom w:val="0"/>
      <w:divBdr>
        <w:top w:val="none" w:sz="0" w:space="0" w:color="auto"/>
        <w:left w:val="none" w:sz="0" w:space="0" w:color="auto"/>
        <w:bottom w:val="none" w:sz="0" w:space="0" w:color="auto"/>
        <w:right w:val="none" w:sz="0" w:space="0" w:color="auto"/>
      </w:divBdr>
    </w:div>
    <w:div w:id="592594179">
      <w:bodyDiv w:val="1"/>
      <w:marLeft w:val="0"/>
      <w:marRight w:val="0"/>
      <w:marTop w:val="0"/>
      <w:marBottom w:val="0"/>
      <w:divBdr>
        <w:top w:val="none" w:sz="0" w:space="0" w:color="auto"/>
        <w:left w:val="none" w:sz="0" w:space="0" w:color="auto"/>
        <w:bottom w:val="none" w:sz="0" w:space="0" w:color="auto"/>
        <w:right w:val="none" w:sz="0" w:space="0" w:color="auto"/>
      </w:divBdr>
    </w:div>
    <w:div w:id="826478802">
      <w:bodyDiv w:val="1"/>
      <w:marLeft w:val="0"/>
      <w:marRight w:val="0"/>
      <w:marTop w:val="0"/>
      <w:marBottom w:val="0"/>
      <w:divBdr>
        <w:top w:val="none" w:sz="0" w:space="0" w:color="auto"/>
        <w:left w:val="none" w:sz="0" w:space="0" w:color="auto"/>
        <w:bottom w:val="none" w:sz="0" w:space="0" w:color="auto"/>
        <w:right w:val="none" w:sz="0" w:space="0" w:color="auto"/>
      </w:divBdr>
    </w:div>
    <w:div w:id="1212576626">
      <w:bodyDiv w:val="1"/>
      <w:marLeft w:val="0"/>
      <w:marRight w:val="0"/>
      <w:marTop w:val="0"/>
      <w:marBottom w:val="0"/>
      <w:divBdr>
        <w:top w:val="none" w:sz="0" w:space="0" w:color="auto"/>
        <w:left w:val="none" w:sz="0" w:space="0" w:color="auto"/>
        <w:bottom w:val="none" w:sz="0" w:space="0" w:color="auto"/>
        <w:right w:val="none" w:sz="0" w:space="0" w:color="auto"/>
      </w:divBdr>
    </w:div>
    <w:div w:id="1239363781">
      <w:bodyDiv w:val="1"/>
      <w:marLeft w:val="0"/>
      <w:marRight w:val="0"/>
      <w:marTop w:val="0"/>
      <w:marBottom w:val="0"/>
      <w:divBdr>
        <w:top w:val="none" w:sz="0" w:space="0" w:color="auto"/>
        <w:left w:val="none" w:sz="0" w:space="0" w:color="auto"/>
        <w:bottom w:val="none" w:sz="0" w:space="0" w:color="auto"/>
        <w:right w:val="none" w:sz="0" w:space="0" w:color="auto"/>
      </w:divBdr>
    </w:div>
    <w:div w:id="1378119006">
      <w:bodyDiv w:val="1"/>
      <w:marLeft w:val="0"/>
      <w:marRight w:val="0"/>
      <w:marTop w:val="0"/>
      <w:marBottom w:val="0"/>
      <w:divBdr>
        <w:top w:val="none" w:sz="0" w:space="0" w:color="auto"/>
        <w:left w:val="none" w:sz="0" w:space="0" w:color="auto"/>
        <w:bottom w:val="none" w:sz="0" w:space="0" w:color="auto"/>
        <w:right w:val="none" w:sz="0" w:space="0" w:color="auto"/>
      </w:divBdr>
    </w:div>
    <w:div w:id="1432970212">
      <w:bodyDiv w:val="1"/>
      <w:marLeft w:val="0"/>
      <w:marRight w:val="0"/>
      <w:marTop w:val="0"/>
      <w:marBottom w:val="0"/>
      <w:divBdr>
        <w:top w:val="none" w:sz="0" w:space="0" w:color="auto"/>
        <w:left w:val="none" w:sz="0" w:space="0" w:color="auto"/>
        <w:bottom w:val="none" w:sz="0" w:space="0" w:color="auto"/>
        <w:right w:val="none" w:sz="0" w:space="0" w:color="auto"/>
      </w:divBdr>
    </w:div>
    <w:div w:id="1435783467">
      <w:bodyDiv w:val="1"/>
      <w:marLeft w:val="0"/>
      <w:marRight w:val="0"/>
      <w:marTop w:val="0"/>
      <w:marBottom w:val="0"/>
      <w:divBdr>
        <w:top w:val="none" w:sz="0" w:space="0" w:color="auto"/>
        <w:left w:val="none" w:sz="0" w:space="0" w:color="auto"/>
        <w:bottom w:val="none" w:sz="0" w:space="0" w:color="auto"/>
        <w:right w:val="none" w:sz="0" w:space="0" w:color="auto"/>
      </w:divBdr>
    </w:div>
    <w:div w:id="1644307556">
      <w:bodyDiv w:val="1"/>
      <w:marLeft w:val="0"/>
      <w:marRight w:val="0"/>
      <w:marTop w:val="0"/>
      <w:marBottom w:val="0"/>
      <w:divBdr>
        <w:top w:val="none" w:sz="0" w:space="0" w:color="auto"/>
        <w:left w:val="none" w:sz="0" w:space="0" w:color="auto"/>
        <w:bottom w:val="none" w:sz="0" w:space="0" w:color="auto"/>
        <w:right w:val="none" w:sz="0" w:space="0" w:color="auto"/>
      </w:divBdr>
    </w:div>
    <w:div w:id="1764298011">
      <w:bodyDiv w:val="1"/>
      <w:marLeft w:val="0"/>
      <w:marRight w:val="0"/>
      <w:marTop w:val="0"/>
      <w:marBottom w:val="0"/>
      <w:divBdr>
        <w:top w:val="none" w:sz="0" w:space="0" w:color="auto"/>
        <w:left w:val="none" w:sz="0" w:space="0" w:color="auto"/>
        <w:bottom w:val="none" w:sz="0" w:space="0" w:color="auto"/>
        <w:right w:val="none" w:sz="0" w:space="0" w:color="auto"/>
      </w:divBdr>
    </w:div>
    <w:div w:id="1818568801">
      <w:bodyDiv w:val="1"/>
      <w:marLeft w:val="0"/>
      <w:marRight w:val="0"/>
      <w:marTop w:val="0"/>
      <w:marBottom w:val="0"/>
      <w:divBdr>
        <w:top w:val="none" w:sz="0" w:space="0" w:color="auto"/>
        <w:left w:val="none" w:sz="0" w:space="0" w:color="auto"/>
        <w:bottom w:val="none" w:sz="0" w:space="0" w:color="auto"/>
        <w:right w:val="none" w:sz="0" w:space="0" w:color="auto"/>
      </w:divBdr>
    </w:div>
    <w:div w:id="2023437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9264</TotalTime>
  <Pages>12</Pages>
  <Words>2626</Words>
  <Characters>14449</Characters>
  <Application>Microsoft Office Word</Application>
  <DocSecurity>0</DocSecurity>
  <Lines>120</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LONGMAR Marc</cp:lastModifiedBy>
  <cp:revision>6</cp:revision>
  <dcterms:created xsi:type="dcterms:W3CDTF">2025-04-28T14:49:00Z</dcterms:created>
  <dcterms:modified xsi:type="dcterms:W3CDTF">2025-06-02T05:36:00Z</dcterms:modified>
  <cp:category/>
</cp:coreProperties>
</file>